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2FDB8" w14:textId="77777777" w:rsidR="00BE482F" w:rsidRDefault="00BE482F">
      <w:pPr>
        <w:jc w:val="center"/>
        <w:rPr>
          <w:rFonts w:ascii="Times New Roman" w:hAnsi="Times New Roman" w:cs="Times New Roman"/>
          <w:b/>
          <w:sz w:val="36"/>
        </w:rPr>
      </w:pPr>
    </w:p>
    <w:p w14:paraId="0C8DDB87" w14:textId="77777777" w:rsidR="00BE482F" w:rsidRDefault="00BE482F">
      <w:pPr>
        <w:jc w:val="center"/>
        <w:rPr>
          <w:rFonts w:ascii="Times New Roman" w:hAnsi="Times New Roman" w:cs="Times New Roman"/>
          <w:b/>
          <w:sz w:val="36"/>
        </w:rPr>
      </w:pPr>
    </w:p>
    <w:p w14:paraId="538C93B9" w14:textId="77777777" w:rsidR="00BE482F" w:rsidRDefault="00BE482F">
      <w:pPr>
        <w:jc w:val="center"/>
        <w:rPr>
          <w:rFonts w:ascii="Times New Roman" w:hAnsi="Times New Roman" w:cs="Times New Roman"/>
          <w:b/>
          <w:sz w:val="36"/>
        </w:rPr>
      </w:pPr>
    </w:p>
    <w:p w14:paraId="0CF7965F" w14:textId="77777777" w:rsidR="00BE482F" w:rsidRDefault="00BE482F">
      <w:pPr>
        <w:jc w:val="center"/>
        <w:rPr>
          <w:rFonts w:ascii="Times New Roman" w:hAnsi="Times New Roman" w:cs="Times New Roman"/>
          <w:b/>
          <w:sz w:val="36"/>
        </w:rPr>
      </w:pPr>
    </w:p>
    <w:p w14:paraId="570B23E6" w14:textId="77777777" w:rsidR="00BE482F" w:rsidRDefault="00BE482F">
      <w:pPr>
        <w:jc w:val="center"/>
        <w:rPr>
          <w:rFonts w:ascii="Times New Roman" w:hAnsi="Times New Roman" w:cs="Times New Roman"/>
          <w:b/>
          <w:sz w:val="36"/>
        </w:rPr>
      </w:pPr>
    </w:p>
    <w:p w14:paraId="542B38BB" w14:textId="115077A8" w:rsidR="00C806D3" w:rsidRPr="00BE482F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b/>
          <w:sz w:val="44"/>
          <w:szCs w:val="28"/>
        </w:rPr>
        <w:t>COMPILER DESIGN LAB RECORD</w:t>
      </w:r>
    </w:p>
    <w:p w14:paraId="192C312E" w14:textId="749FFC4D" w:rsidR="00C806D3" w:rsidRPr="00BE482F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sz w:val="32"/>
          <w:szCs w:val="28"/>
        </w:rPr>
        <w:br/>
        <w:t>Course Code: 19CSE401</w:t>
      </w:r>
      <w:r w:rsidRPr="00BE482F">
        <w:rPr>
          <w:rFonts w:ascii="Times New Roman" w:hAnsi="Times New Roman" w:cs="Times New Roman"/>
          <w:sz w:val="32"/>
          <w:szCs w:val="28"/>
        </w:rPr>
        <w:br/>
      </w:r>
      <w:r w:rsidRPr="00BE482F">
        <w:rPr>
          <w:rFonts w:ascii="Times New Roman" w:hAnsi="Times New Roman" w:cs="Times New Roman"/>
          <w:sz w:val="32"/>
          <w:szCs w:val="28"/>
        </w:rPr>
        <w:br/>
      </w:r>
      <w:r w:rsidR="008C3E6B" w:rsidRPr="00BE482F">
        <w:rPr>
          <w:rFonts w:ascii="Times New Roman" w:hAnsi="Times New Roman" w:cs="Times New Roman"/>
          <w:sz w:val="32"/>
          <w:szCs w:val="28"/>
        </w:rPr>
        <w:t>CH.EN.U4CSE22025</w:t>
      </w:r>
      <w:r w:rsidRPr="00BE482F">
        <w:rPr>
          <w:rFonts w:ascii="Times New Roman" w:hAnsi="Times New Roman" w:cs="Times New Roman"/>
          <w:sz w:val="32"/>
          <w:szCs w:val="28"/>
        </w:rPr>
        <w:t xml:space="preserve"> </w:t>
      </w:r>
      <w:r w:rsidRPr="00BE482F">
        <w:rPr>
          <w:rFonts w:ascii="Times New Roman" w:hAnsi="Times New Roman" w:cs="Times New Roman"/>
          <w:sz w:val="32"/>
          <w:szCs w:val="28"/>
        </w:rPr>
        <w:br/>
        <w:t xml:space="preserve">Name: </w:t>
      </w:r>
      <w:r w:rsidR="008C3E6B" w:rsidRPr="00BE482F">
        <w:rPr>
          <w:rFonts w:ascii="Times New Roman" w:hAnsi="Times New Roman" w:cs="Times New Roman"/>
          <w:sz w:val="32"/>
          <w:szCs w:val="28"/>
        </w:rPr>
        <w:t>JEBA RACHEL NESICA</w:t>
      </w:r>
      <w:r w:rsidRPr="00BE482F">
        <w:rPr>
          <w:rFonts w:ascii="Times New Roman" w:hAnsi="Times New Roman" w:cs="Times New Roman"/>
          <w:sz w:val="32"/>
          <w:szCs w:val="28"/>
        </w:rPr>
        <w:br/>
      </w:r>
      <w:r w:rsidRPr="00BE482F">
        <w:rPr>
          <w:rFonts w:ascii="Times New Roman" w:hAnsi="Times New Roman" w:cs="Times New Roman"/>
          <w:sz w:val="32"/>
          <w:szCs w:val="28"/>
        </w:rPr>
        <w:br/>
        <w:t xml:space="preserve">Academic Year: </w:t>
      </w:r>
      <w:r w:rsidR="008C3E6B" w:rsidRPr="00BE482F">
        <w:rPr>
          <w:rFonts w:ascii="Times New Roman" w:hAnsi="Times New Roman" w:cs="Times New Roman"/>
          <w:sz w:val="32"/>
          <w:szCs w:val="28"/>
        </w:rPr>
        <w:t>20</w:t>
      </w:r>
      <w:r w:rsidR="00F212B4">
        <w:rPr>
          <w:rFonts w:ascii="Times New Roman" w:hAnsi="Times New Roman" w:cs="Times New Roman"/>
          <w:sz w:val="32"/>
          <w:szCs w:val="28"/>
        </w:rPr>
        <w:t>22 - 2026</w:t>
      </w:r>
    </w:p>
    <w:p w14:paraId="4F6783FB" w14:textId="77777777" w:rsidR="00C806D3" w:rsidRPr="005767C8" w:rsidRDefault="00000000">
      <w:pPr>
        <w:rPr>
          <w:rFonts w:ascii="Times New Roman" w:hAnsi="Times New Roman" w:cs="Times New Roman"/>
        </w:rPr>
      </w:pPr>
      <w:r w:rsidRPr="005767C8">
        <w:rPr>
          <w:rFonts w:ascii="Times New Roman" w:hAnsi="Times New Roman" w:cs="Times New Roman"/>
        </w:rPr>
        <w:br w:type="page"/>
      </w:r>
    </w:p>
    <w:p w14:paraId="513F1EF5" w14:textId="16A9B1E1" w:rsidR="00C806D3" w:rsidRDefault="00000000" w:rsidP="00BE482F">
      <w:pPr>
        <w:jc w:val="center"/>
        <w:rPr>
          <w:rFonts w:ascii="Times New Roman" w:hAnsi="Times New Roman" w:cs="Times New Roman"/>
          <w:b/>
          <w:sz w:val="48"/>
          <w:szCs w:val="40"/>
        </w:rPr>
      </w:pPr>
      <w:r w:rsidRPr="00BE482F">
        <w:rPr>
          <w:rFonts w:ascii="Times New Roman" w:hAnsi="Times New Roman" w:cs="Times New Roman"/>
          <w:b/>
          <w:sz w:val="48"/>
          <w:szCs w:val="40"/>
        </w:rPr>
        <w:lastRenderedPageBreak/>
        <w:t>Index</w:t>
      </w:r>
    </w:p>
    <w:p w14:paraId="485F4279" w14:textId="77777777" w:rsidR="00F212B4" w:rsidRPr="00BE482F" w:rsidRDefault="00F212B4" w:rsidP="00BE482F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9315" w:type="dxa"/>
        <w:tblLayout w:type="fixed"/>
        <w:tblLook w:val="06A0" w:firstRow="1" w:lastRow="0" w:firstColumn="1" w:lastColumn="0" w:noHBand="1" w:noVBand="1"/>
      </w:tblPr>
      <w:tblGrid>
        <w:gridCol w:w="1110"/>
        <w:gridCol w:w="5301"/>
        <w:gridCol w:w="1674"/>
        <w:gridCol w:w="1230"/>
      </w:tblGrid>
      <w:tr w:rsidR="00BE482F" w:rsidRPr="00BE482F" w14:paraId="4F6220E3" w14:textId="77777777" w:rsidTr="00975E60">
        <w:trPr>
          <w:trHeight w:val="379"/>
        </w:trPr>
        <w:tc>
          <w:tcPr>
            <w:tcW w:w="1110" w:type="dxa"/>
          </w:tcPr>
          <w:p w14:paraId="338F0D70" w14:textId="2D3A276F" w:rsidR="00BE482F" w:rsidRPr="00975E60" w:rsidRDefault="00975E60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E.</w:t>
            </w:r>
            <w:r w:rsidR="00BE482F"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5301" w:type="dxa"/>
          </w:tcPr>
          <w:p w14:paraId="12035CE1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TOPIC NAME</w:t>
            </w:r>
          </w:p>
        </w:tc>
        <w:tc>
          <w:tcPr>
            <w:tcW w:w="1674" w:type="dxa"/>
          </w:tcPr>
          <w:p w14:paraId="260ED964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230" w:type="dxa"/>
          </w:tcPr>
          <w:p w14:paraId="22B686E7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PAGE NO</w:t>
            </w:r>
          </w:p>
        </w:tc>
      </w:tr>
      <w:tr w:rsidR="00BE482F" w:rsidRPr="00BE482F" w14:paraId="7C4ADD0E" w14:textId="77777777" w:rsidTr="00975E60">
        <w:trPr>
          <w:trHeight w:val="379"/>
        </w:trPr>
        <w:tc>
          <w:tcPr>
            <w:tcW w:w="1110" w:type="dxa"/>
          </w:tcPr>
          <w:p w14:paraId="02947D8F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5301" w:type="dxa"/>
          </w:tcPr>
          <w:p w14:paraId="15A1894E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sz w:val="36"/>
                <w:szCs w:val="36"/>
              </w:rPr>
              <w:t xml:space="preserve">Implementation of lexical </w:t>
            </w:r>
            <w:proofErr w:type="spellStart"/>
            <w:r w:rsidRPr="00975E60">
              <w:rPr>
                <w:rFonts w:ascii="Times New Roman" w:hAnsi="Times New Roman" w:cs="Times New Roman"/>
                <w:sz w:val="36"/>
                <w:szCs w:val="36"/>
              </w:rPr>
              <w:t>analyser</w:t>
            </w:r>
            <w:proofErr w:type="spellEnd"/>
            <w:r w:rsidRPr="00975E60">
              <w:rPr>
                <w:rFonts w:ascii="Times New Roman" w:hAnsi="Times New Roman" w:cs="Times New Roman"/>
                <w:sz w:val="36"/>
                <w:szCs w:val="36"/>
              </w:rPr>
              <w:t xml:space="preserve"> using lex tool</w:t>
            </w:r>
          </w:p>
        </w:tc>
        <w:tc>
          <w:tcPr>
            <w:tcW w:w="1674" w:type="dxa"/>
          </w:tcPr>
          <w:p w14:paraId="711D2B36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23/6/25</w:t>
            </w:r>
          </w:p>
        </w:tc>
        <w:tc>
          <w:tcPr>
            <w:tcW w:w="1230" w:type="dxa"/>
          </w:tcPr>
          <w:p w14:paraId="070F981A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3</w:t>
            </w:r>
          </w:p>
        </w:tc>
      </w:tr>
      <w:tr w:rsidR="00BE482F" w:rsidRPr="00BE482F" w14:paraId="1D30C614" w14:textId="77777777" w:rsidTr="00975E60">
        <w:trPr>
          <w:trHeight w:val="379"/>
        </w:trPr>
        <w:tc>
          <w:tcPr>
            <w:tcW w:w="1110" w:type="dxa"/>
          </w:tcPr>
          <w:p w14:paraId="5F0F6A74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5301" w:type="dxa"/>
          </w:tcPr>
          <w:p w14:paraId="6D73D475" w14:textId="77777777" w:rsidR="00BE482F" w:rsidRPr="00975E60" w:rsidRDefault="00BE482F" w:rsidP="00281A7F">
            <w:pPr>
              <w:jc w:val="center"/>
              <w:rPr>
                <w:rFonts w:ascii="Times New Roman" w:eastAsia="Calibri" w:hAnsi="Times New Roman" w:cs="Times New Roman"/>
                <w:sz w:val="36"/>
                <w:szCs w:val="36"/>
              </w:rPr>
            </w:pPr>
            <w:r w:rsidRPr="00975E60">
              <w:rPr>
                <w:rFonts w:ascii="Times New Roman" w:eastAsia="Calibri" w:hAnsi="Times New Roman" w:cs="Times New Roman"/>
                <w:sz w:val="36"/>
                <w:szCs w:val="36"/>
              </w:rPr>
              <w:t>Program to eliminate left recursion and factoring from the given grammar</w:t>
            </w:r>
          </w:p>
        </w:tc>
        <w:tc>
          <w:tcPr>
            <w:tcW w:w="1674" w:type="dxa"/>
          </w:tcPr>
          <w:p w14:paraId="0FAA7110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7/7/25</w:t>
            </w:r>
          </w:p>
        </w:tc>
        <w:tc>
          <w:tcPr>
            <w:tcW w:w="1230" w:type="dxa"/>
          </w:tcPr>
          <w:p w14:paraId="18C01D4D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6</w:t>
            </w:r>
          </w:p>
        </w:tc>
      </w:tr>
      <w:tr w:rsidR="00BE482F" w:rsidRPr="00BE482F" w14:paraId="606DB2CE" w14:textId="77777777" w:rsidTr="00975E60">
        <w:trPr>
          <w:trHeight w:val="379"/>
        </w:trPr>
        <w:tc>
          <w:tcPr>
            <w:tcW w:w="1110" w:type="dxa"/>
          </w:tcPr>
          <w:p w14:paraId="732B9C18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5301" w:type="dxa"/>
          </w:tcPr>
          <w:p w14:paraId="6B1032B6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75E60">
              <w:rPr>
                <w:rFonts w:ascii="Times New Roman" w:eastAsia="Calibri" w:hAnsi="Times New Roman" w:cs="Times New Roman"/>
                <w:sz w:val="36"/>
                <w:szCs w:val="36"/>
              </w:rPr>
              <w:t xml:space="preserve">Implementation of </w:t>
            </w:r>
            <w:proofErr w:type="gramStart"/>
            <w:r w:rsidRPr="00975E60">
              <w:rPr>
                <w:rFonts w:ascii="Times New Roman" w:eastAsia="Calibri" w:hAnsi="Times New Roman" w:cs="Times New Roman"/>
                <w:sz w:val="36"/>
                <w:szCs w:val="36"/>
              </w:rPr>
              <w:t>LL(</w:t>
            </w:r>
            <w:proofErr w:type="gramEnd"/>
            <w:r w:rsidRPr="00975E60">
              <w:rPr>
                <w:rFonts w:ascii="Times New Roman" w:eastAsia="Calibri" w:hAnsi="Times New Roman" w:cs="Times New Roman"/>
                <w:sz w:val="36"/>
                <w:szCs w:val="36"/>
              </w:rPr>
              <w:t>1) parsing</w:t>
            </w:r>
          </w:p>
        </w:tc>
        <w:tc>
          <w:tcPr>
            <w:tcW w:w="1674" w:type="dxa"/>
          </w:tcPr>
          <w:p w14:paraId="677662D5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14/7/25</w:t>
            </w:r>
          </w:p>
        </w:tc>
        <w:tc>
          <w:tcPr>
            <w:tcW w:w="1230" w:type="dxa"/>
          </w:tcPr>
          <w:p w14:paraId="43BA62D1" w14:textId="024B659F" w:rsidR="00BE482F" w:rsidRPr="00975E60" w:rsidRDefault="00DF0BE4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8</w:t>
            </w:r>
          </w:p>
        </w:tc>
      </w:tr>
      <w:tr w:rsidR="00BE482F" w:rsidRPr="00BE482F" w14:paraId="6262BBFF" w14:textId="77777777" w:rsidTr="00975E60">
        <w:trPr>
          <w:trHeight w:val="379"/>
        </w:trPr>
        <w:tc>
          <w:tcPr>
            <w:tcW w:w="1110" w:type="dxa"/>
          </w:tcPr>
          <w:p w14:paraId="6B718298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5301" w:type="dxa"/>
          </w:tcPr>
          <w:p w14:paraId="7CABE16C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75E60">
              <w:rPr>
                <w:rFonts w:ascii="Times New Roman" w:eastAsia="Calibri" w:hAnsi="Times New Roman" w:cs="Times New Roman"/>
                <w:sz w:val="36"/>
                <w:szCs w:val="36"/>
              </w:rPr>
              <w:t>Parser Generation using YACC</w:t>
            </w:r>
          </w:p>
        </w:tc>
        <w:tc>
          <w:tcPr>
            <w:tcW w:w="1674" w:type="dxa"/>
          </w:tcPr>
          <w:p w14:paraId="68F3F520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25/8/25</w:t>
            </w:r>
          </w:p>
        </w:tc>
        <w:tc>
          <w:tcPr>
            <w:tcW w:w="1230" w:type="dxa"/>
          </w:tcPr>
          <w:p w14:paraId="720FC76E" w14:textId="55C96601" w:rsidR="00BE482F" w:rsidRPr="00975E60" w:rsidRDefault="00C76B28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10</w:t>
            </w:r>
          </w:p>
        </w:tc>
      </w:tr>
      <w:tr w:rsidR="00BE482F" w:rsidRPr="00BE482F" w14:paraId="7111B8DA" w14:textId="77777777" w:rsidTr="00975E60">
        <w:trPr>
          <w:trHeight w:val="379"/>
        </w:trPr>
        <w:tc>
          <w:tcPr>
            <w:tcW w:w="1110" w:type="dxa"/>
          </w:tcPr>
          <w:p w14:paraId="00D31B5A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bookmarkStart w:id="0" w:name="_Hlk210806057"/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5301" w:type="dxa"/>
          </w:tcPr>
          <w:p w14:paraId="3DCD0CE2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75E60">
              <w:rPr>
                <w:rFonts w:ascii="Times New Roman" w:eastAsia="Calibri" w:hAnsi="Times New Roman" w:cs="Times New Roman"/>
                <w:sz w:val="36"/>
                <w:szCs w:val="36"/>
              </w:rPr>
              <w:t>Implementation of Symbol Table</w:t>
            </w:r>
          </w:p>
        </w:tc>
        <w:tc>
          <w:tcPr>
            <w:tcW w:w="1674" w:type="dxa"/>
          </w:tcPr>
          <w:p w14:paraId="7E7414FD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1/9/25</w:t>
            </w:r>
          </w:p>
        </w:tc>
        <w:tc>
          <w:tcPr>
            <w:tcW w:w="1230" w:type="dxa"/>
          </w:tcPr>
          <w:p w14:paraId="46561FE0" w14:textId="6138D676" w:rsidR="00BE482F" w:rsidRPr="00975E60" w:rsidRDefault="00C76B28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13</w:t>
            </w:r>
          </w:p>
        </w:tc>
      </w:tr>
      <w:bookmarkEnd w:id="0"/>
      <w:tr w:rsidR="00BE482F" w:rsidRPr="00BE482F" w14:paraId="0FC5BEA4" w14:textId="77777777" w:rsidTr="00975E60">
        <w:trPr>
          <w:trHeight w:val="379"/>
        </w:trPr>
        <w:tc>
          <w:tcPr>
            <w:tcW w:w="1110" w:type="dxa"/>
          </w:tcPr>
          <w:p w14:paraId="4FED734A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5301" w:type="dxa"/>
          </w:tcPr>
          <w:p w14:paraId="636CAD88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75E60">
              <w:rPr>
                <w:rFonts w:ascii="Times New Roman" w:eastAsia="Calibri" w:hAnsi="Times New Roman" w:cs="Times New Roman"/>
                <w:sz w:val="36"/>
                <w:szCs w:val="36"/>
              </w:rPr>
              <w:t>Implementation of Intermediate Code Generation</w:t>
            </w:r>
          </w:p>
        </w:tc>
        <w:tc>
          <w:tcPr>
            <w:tcW w:w="1674" w:type="dxa"/>
          </w:tcPr>
          <w:p w14:paraId="5B4A1777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8/9/25</w:t>
            </w:r>
          </w:p>
        </w:tc>
        <w:tc>
          <w:tcPr>
            <w:tcW w:w="1230" w:type="dxa"/>
          </w:tcPr>
          <w:p w14:paraId="447320FF" w14:textId="4DF89B65" w:rsidR="00BE482F" w:rsidRPr="00975E60" w:rsidRDefault="00095F7D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16</w:t>
            </w:r>
          </w:p>
        </w:tc>
      </w:tr>
      <w:tr w:rsidR="00BE482F" w:rsidRPr="00BE482F" w14:paraId="05655345" w14:textId="77777777" w:rsidTr="00975E60">
        <w:trPr>
          <w:trHeight w:val="379"/>
        </w:trPr>
        <w:tc>
          <w:tcPr>
            <w:tcW w:w="1110" w:type="dxa"/>
          </w:tcPr>
          <w:p w14:paraId="302F518D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5301" w:type="dxa"/>
          </w:tcPr>
          <w:p w14:paraId="22585C00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75E60">
              <w:rPr>
                <w:rFonts w:ascii="Times New Roman" w:eastAsia="Calibri" w:hAnsi="Times New Roman" w:cs="Times New Roman"/>
                <w:sz w:val="36"/>
                <w:szCs w:val="36"/>
              </w:rPr>
              <w:t>Implementation of Code Optimization Techniques</w:t>
            </w:r>
          </w:p>
        </w:tc>
        <w:tc>
          <w:tcPr>
            <w:tcW w:w="1674" w:type="dxa"/>
          </w:tcPr>
          <w:p w14:paraId="32CE344F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15/9/25</w:t>
            </w:r>
          </w:p>
        </w:tc>
        <w:tc>
          <w:tcPr>
            <w:tcW w:w="1230" w:type="dxa"/>
          </w:tcPr>
          <w:p w14:paraId="2BB9790B" w14:textId="555F0619" w:rsidR="00BE482F" w:rsidRPr="00975E60" w:rsidRDefault="00095F7D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19</w:t>
            </w:r>
          </w:p>
        </w:tc>
      </w:tr>
      <w:tr w:rsidR="00BE482F" w:rsidRPr="00BE482F" w14:paraId="6A953109" w14:textId="77777777" w:rsidTr="00975E60">
        <w:trPr>
          <w:trHeight w:val="379"/>
        </w:trPr>
        <w:tc>
          <w:tcPr>
            <w:tcW w:w="1110" w:type="dxa"/>
          </w:tcPr>
          <w:p w14:paraId="1B38415B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5301" w:type="dxa"/>
          </w:tcPr>
          <w:p w14:paraId="582FF7E1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75E60">
              <w:rPr>
                <w:rFonts w:ascii="Times New Roman" w:eastAsia="Calibri" w:hAnsi="Times New Roman" w:cs="Times New Roman"/>
                <w:sz w:val="36"/>
                <w:szCs w:val="36"/>
              </w:rPr>
              <w:t>Implementation of Target code generation</w:t>
            </w:r>
          </w:p>
        </w:tc>
        <w:tc>
          <w:tcPr>
            <w:tcW w:w="1674" w:type="dxa"/>
          </w:tcPr>
          <w:p w14:paraId="434558F1" w14:textId="77777777" w:rsidR="00BE482F" w:rsidRPr="00975E60" w:rsidRDefault="00BE482F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22/9/25</w:t>
            </w:r>
          </w:p>
        </w:tc>
        <w:tc>
          <w:tcPr>
            <w:tcW w:w="1230" w:type="dxa"/>
          </w:tcPr>
          <w:p w14:paraId="5671E619" w14:textId="7D78E451" w:rsidR="00BE482F" w:rsidRPr="00975E60" w:rsidRDefault="00095F7D" w:rsidP="00281A7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E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22</w:t>
            </w:r>
          </w:p>
        </w:tc>
      </w:tr>
    </w:tbl>
    <w:p w14:paraId="6C93DA2F" w14:textId="77777777" w:rsidR="00C806D3" w:rsidRPr="00BE482F" w:rsidRDefault="00000000">
      <w:pPr>
        <w:rPr>
          <w:rFonts w:ascii="Times New Roman" w:hAnsi="Times New Roman" w:cs="Times New Roman"/>
        </w:rPr>
      </w:pPr>
      <w:r w:rsidRPr="00BE482F">
        <w:rPr>
          <w:rFonts w:ascii="Times New Roman" w:hAnsi="Times New Roman" w:cs="Times New Roman"/>
        </w:rPr>
        <w:br w:type="page"/>
      </w:r>
    </w:p>
    <w:p w14:paraId="7F262D03" w14:textId="77777777" w:rsidR="00C806D3" w:rsidRPr="005767C8" w:rsidRDefault="00000000">
      <w:pPr>
        <w:rPr>
          <w:rFonts w:ascii="Times New Roman" w:hAnsi="Times New Roman" w:cs="Times New Roman"/>
        </w:rPr>
      </w:pPr>
      <w:r w:rsidRPr="005767C8">
        <w:rPr>
          <w:rFonts w:ascii="Times New Roman" w:hAnsi="Times New Roman" w:cs="Times New Roman"/>
          <w:b/>
          <w:sz w:val="28"/>
        </w:rPr>
        <w:lastRenderedPageBreak/>
        <w:t>Experiment No: 1</w:t>
      </w:r>
    </w:p>
    <w:p w14:paraId="7699DAAD" w14:textId="110ACAA1" w:rsidR="00C806D3" w:rsidRPr="00BE482F" w:rsidRDefault="00000000" w:rsidP="00BE48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82F"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="00BE482F" w:rsidRPr="00BE482F">
        <w:rPr>
          <w:rFonts w:ascii="Times New Roman" w:hAnsi="Times New Roman" w:cs="Times New Roman"/>
          <w:b/>
          <w:bCs/>
          <w:sz w:val="28"/>
          <w:szCs w:val="28"/>
        </w:rPr>
        <w:t>23/6/25</w:t>
      </w:r>
    </w:p>
    <w:p w14:paraId="0767122B" w14:textId="46F272D3" w:rsidR="00C806D3" w:rsidRPr="00BE482F" w:rsidRDefault="0000000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E482F">
        <w:rPr>
          <w:rFonts w:ascii="Times New Roman" w:hAnsi="Times New Roman" w:cs="Times New Roman"/>
          <w:b/>
          <w:bCs/>
          <w:sz w:val="28"/>
          <w:szCs w:val="28"/>
        </w:rPr>
        <w:t>Implementation of Lexical Analyzer Using Lex Tool</w:t>
      </w:r>
    </w:p>
    <w:p w14:paraId="18309DB7" w14:textId="77777777" w:rsidR="00C806D3" w:rsidRPr="00BE482F" w:rsidRDefault="0000000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BE482F">
        <w:rPr>
          <w:rFonts w:ascii="Times New Roman" w:hAnsi="Times New Roman" w:cs="Times New Roman"/>
          <w:sz w:val="28"/>
          <w:szCs w:val="28"/>
        </w:rPr>
        <w:t xml:space="preserve">To build a lexical analyzer that classifies tokens such as keywords, identifiers, numbers, strings, comments, </w:t>
      </w:r>
      <w:proofErr w:type="gramStart"/>
      <w:r w:rsidRPr="00BE482F">
        <w:rPr>
          <w:rFonts w:ascii="Times New Roman" w:hAnsi="Times New Roman" w:cs="Times New Roman"/>
          <w:sz w:val="28"/>
          <w:szCs w:val="28"/>
        </w:rPr>
        <w:t>operators</w:t>
      </w:r>
      <w:proofErr w:type="gramEnd"/>
      <w:r w:rsidRPr="00BE482F">
        <w:rPr>
          <w:rFonts w:ascii="Times New Roman" w:hAnsi="Times New Roman" w:cs="Times New Roman"/>
          <w:sz w:val="28"/>
          <w:szCs w:val="28"/>
        </w:rPr>
        <w:t xml:space="preserve"> and delimiters.</w:t>
      </w:r>
    </w:p>
    <w:p w14:paraId="3FEDD8AB" w14:textId="5E2BF17A" w:rsidR="005767C8" w:rsidRPr="00BE482F" w:rsidRDefault="005767C8" w:rsidP="005767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82F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229DFBB4" w14:textId="77777777" w:rsidR="005767C8" w:rsidRPr="00BE482F" w:rsidRDefault="005767C8" w:rsidP="005767C8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 w:rsidRPr="00BE482F">
        <w:rPr>
          <w:rFonts w:ascii="Times New Roman" w:hAnsi="Times New Roman" w:cs="Times New Roman"/>
          <w:sz w:val="28"/>
          <w:szCs w:val="28"/>
        </w:rPr>
        <w:t>gedit</w:t>
      </w:r>
      <w:proofErr w:type="spellEnd"/>
      <w:r w:rsidRPr="00BE482F">
        <w:rPr>
          <w:rFonts w:ascii="Times New Roman" w:hAnsi="Times New Roman" w:cs="Times New Roman"/>
          <w:sz w:val="28"/>
          <w:szCs w:val="28"/>
        </w:rPr>
        <w:t xml:space="preserve"> text editor from accessories in applications.</w:t>
      </w:r>
    </w:p>
    <w:p w14:paraId="21CDEB3B" w14:textId="77777777" w:rsidR="005767C8" w:rsidRPr="00BE482F" w:rsidRDefault="005767C8" w:rsidP="005767C8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sz w:val="28"/>
          <w:szCs w:val="28"/>
        </w:rPr>
        <w:t xml:space="preserve">Specify the header files to be included inside the declaration part (i.e. between </w:t>
      </w:r>
      <w:proofErr w:type="gramStart"/>
      <w:r w:rsidRPr="00BE482F">
        <w:rPr>
          <w:rFonts w:ascii="Times New Roman" w:hAnsi="Times New Roman" w:cs="Times New Roman"/>
          <w:sz w:val="28"/>
          <w:szCs w:val="28"/>
        </w:rPr>
        <w:t>%{ and</w:t>
      </w:r>
      <w:proofErr w:type="gramEnd"/>
      <w:r w:rsidRPr="00BE482F">
        <w:rPr>
          <w:rFonts w:ascii="Times New Roman" w:hAnsi="Times New Roman" w:cs="Times New Roman"/>
          <w:sz w:val="28"/>
          <w:szCs w:val="28"/>
        </w:rPr>
        <w:t xml:space="preserve"> %}).</w:t>
      </w:r>
    </w:p>
    <w:p w14:paraId="73C5EACE" w14:textId="77777777" w:rsidR="005767C8" w:rsidRPr="00BE482F" w:rsidRDefault="005767C8" w:rsidP="005767C8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sz w:val="28"/>
          <w:szCs w:val="28"/>
        </w:rPr>
        <w:t>Define the digits i.e. 0-9 and identifiers a-z and A-Z.</w:t>
      </w:r>
    </w:p>
    <w:p w14:paraId="0ACDDFC5" w14:textId="77777777" w:rsidR="005767C8" w:rsidRPr="00BE482F" w:rsidRDefault="005767C8" w:rsidP="005767C8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sz w:val="28"/>
          <w:szCs w:val="28"/>
        </w:rPr>
        <w:t xml:space="preserve">Using translation rule, we defined the regular expression for digit, keywords, identifier, </w:t>
      </w:r>
      <w:proofErr w:type="gramStart"/>
      <w:r w:rsidRPr="00BE482F">
        <w:rPr>
          <w:rFonts w:ascii="Times New Roman" w:hAnsi="Times New Roman" w:cs="Times New Roman"/>
          <w:sz w:val="28"/>
          <w:szCs w:val="28"/>
        </w:rPr>
        <w:t>operator</w:t>
      </w:r>
      <w:proofErr w:type="gramEnd"/>
      <w:r w:rsidRPr="00BE482F">
        <w:rPr>
          <w:rFonts w:ascii="Times New Roman" w:hAnsi="Times New Roman" w:cs="Times New Roman"/>
          <w:sz w:val="28"/>
          <w:szCs w:val="28"/>
        </w:rPr>
        <w:t xml:space="preserve"> and header file etc. if it is matched with the given input then store and display it in </w:t>
      </w:r>
      <w:proofErr w:type="spellStart"/>
      <w:r w:rsidRPr="00BE482F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BE482F">
        <w:rPr>
          <w:rFonts w:ascii="Times New Roman" w:hAnsi="Times New Roman" w:cs="Times New Roman"/>
          <w:sz w:val="28"/>
          <w:szCs w:val="28"/>
        </w:rPr>
        <w:t>.</w:t>
      </w:r>
    </w:p>
    <w:p w14:paraId="170E30A8" w14:textId="77777777" w:rsidR="005767C8" w:rsidRPr="00BE482F" w:rsidRDefault="005767C8" w:rsidP="005767C8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sz w:val="28"/>
          <w:szCs w:val="28"/>
        </w:rPr>
        <w:t xml:space="preserve">Inside procedure </w:t>
      </w:r>
      <w:proofErr w:type="gramStart"/>
      <w:r w:rsidRPr="00BE482F">
        <w:rPr>
          <w:rFonts w:ascii="Times New Roman" w:hAnsi="Times New Roman" w:cs="Times New Roman"/>
          <w:sz w:val="28"/>
          <w:szCs w:val="28"/>
        </w:rPr>
        <w:t>main(),use</w:t>
      </w:r>
      <w:proofErr w:type="gramEnd"/>
      <w:r w:rsidRPr="00BE4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482F">
        <w:rPr>
          <w:rFonts w:ascii="Times New Roman" w:hAnsi="Times New Roman" w:cs="Times New Roman"/>
          <w:sz w:val="28"/>
          <w:szCs w:val="28"/>
        </w:rPr>
        <w:t>yyin</w:t>
      </w:r>
      <w:proofErr w:type="spellEnd"/>
      <w:r w:rsidRPr="00BE48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82F">
        <w:rPr>
          <w:rFonts w:ascii="Times New Roman" w:hAnsi="Times New Roman" w:cs="Times New Roman"/>
          <w:sz w:val="28"/>
          <w:szCs w:val="28"/>
        </w:rPr>
        <w:t xml:space="preserve">) to point the current file being passed by the </w:t>
      </w:r>
      <w:proofErr w:type="spellStart"/>
      <w:r w:rsidRPr="00BE482F">
        <w:rPr>
          <w:rFonts w:ascii="Times New Roman" w:hAnsi="Times New Roman" w:cs="Times New Roman"/>
          <w:sz w:val="28"/>
          <w:szCs w:val="28"/>
        </w:rPr>
        <w:t>lexer</w:t>
      </w:r>
      <w:proofErr w:type="spellEnd"/>
      <w:r w:rsidRPr="00BE482F">
        <w:rPr>
          <w:rFonts w:ascii="Times New Roman" w:hAnsi="Times New Roman" w:cs="Times New Roman"/>
          <w:sz w:val="28"/>
          <w:szCs w:val="28"/>
        </w:rPr>
        <w:t>.</w:t>
      </w:r>
    </w:p>
    <w:p w14:paraId="166D5754" w14:textId="77777777" w:rsidR="005767C8" w:rsidRPr="00BE482F" w:rsidRDefault="005767C8" w:rsidP="005767C8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sz w:val="28"/>
          <w:szCs w:val="28"/>
        </w:rPr>
        <w:t xml:space="preserve">Those specification of a lexical analyzer is prepared by creating a program </w:t>
      </w:r>
      <w:proofErr w:type="spellStart"/>
      <w:proofErr w:type="gramStart"/>
      <w:r w:rsidRPr="00BE482F">
        <w:rPr>
          <w:rFonts w:ascii="Times New Roman" w:hAnsi="Times New Roman" w:cs="Times New Roman"/>
          <w:sz w:val="28"/>
          <w:szCs w:val="28"/>
        </w:rPr>
        <w:t>lexp.l</w:t>
      </w:r>
      <w:proofErr w:type="spellEnd"/>
      <w:proofErr w:type="gramEnd"/>
      <w:r w:rsidRPr="00BE482F">
        <w:rPr>
          <w:rFonts w:ascii="Times New Roman" w:hAnsi="Times New Roman" w:cs="Times New Roman"/>
          <w:sz w:val="28"/>
          <w:szCs w:val="28"/>
        </w:rPr>
        <w:t xml:space="preserve"> in the LEX language.</w:t>
      </w:r>
    </w:p>
    <w:p w14:paraId="7BBBF120" w14:textId="77777777" w:rsidR="005767C8" w:rsidRPr="00BE482F" w:rsidRDefault="005767C8" w:rsidP="005767C8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E482F">
        <w:rPr>
          <w:rFonts w:ascii="Times New Roman" w:hAnsi="Times New Roman" w:cs="Times New Roman"/>
          <w:sz w:val="28"/>
          <w:szCs w:val="28"/>
        </w:rPr>
        <w:t>Lexp.l</w:t>
      </w:r>
      <w:proofErr w:type="spellEnd"/>
      <w:r w:rsidRPr="00BE482F">
        <w:rPr>
          <w:rFonts w:ascii="Times New Roman" w:hAnsi="Times New Roman" w:cs="Times New Roman"/>
          <w:sz w:val="28"/>
          <w:szCs w:val="28"/>
        </w:rPr>
        <w:t xml:space="preserve"> program is run through the LEX compiler to produce an equivalent code in C language named </w:t>
      </w:r>
      <w:proofErr w:type="spellStart"/>
      <w:r w:rsidRPr="00BE482F">
        <w:rPr>
          <w:rFonts w:ascii="Times New Roman" w:hAnsi="Times New Roman" w:cs="Times New Roman"/>
          <w:sz w:val="28"/>
          <w:szCs w:val="28"/>
        </w:rPr>
        <w:t>Lex.yy.</w:t>
      </w:r>
      <w:proofErr w:type="gramStart"/>
      <w:r w:rsidRPr="00BE482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BE482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741E60FE" w14:textId="77777777" w:rsidR="005767C8" w:rsidRPr="00BE482F" w:rsidRDefault="005767C8" w:rsidP="005767C8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sz w:val="28"/>
          <w:szCs w:val="28"/>
        </w:rPr>
        <w:t xml:space="preserve">The program </w:t>
      </w:r>
      <w:proofErr w:type="spellStart"/>
      <w:r w:rsidRPr="00BE482F">
        <w:rPr>
          <w:rFonts w:ascii="Times New Roman" w:hAnsi="Times New Roman" w:cs="Times New Roman"/>
          <w:sz w:val="28"/>
          <w:szCs w:val="28"/>
        </w:rPr>
        <w:t>lex.yy.c</w:t>
      </w:r>
      <w:proofErr w:type="spellEnd"/>
      <w:r w:rsidRPr="00BE482F">
        <w:rPr>
          <w:rFonts w:ascii="Times New Roman" w:hAnsi="Times New Roman" w:cs="Times New Roman"/>
          <w:sz w:val="28"/>
          <w:szCs w:val="28"/>
        </w:rPr>
        <w:t xml:space="preserve"> consists of a table constructed from the Regular Expressions of </w:t>
      </w:r>
      <w:proofErr w:type="spellStart"/>
      <w:r w:rsidRPr="00BE482F">
        <w:rPr>
          <w:rFonts w:ascii="Times New Roman" w:hAnsi="Times New Roman" w:cs="Times New Roman"/>
          <w:sz w:val="28"/>
          <w:szCs w:val="28"/>
        </w:rPr>
        <w:t>Lexp.l</w:t>
      </w:r>
      <w:proofErr w:type="spellEnd"/>
      <w:r w:rsidRPr="00BE482F">
        <w:rPr>
          <w:rFonts w:ascii="Times New Roman" w:hAnsi="Times New Roman" w:cs="Times New Roman"/>
          <w:sz w:val="28"/>
          <w:szCs w:val="28"/>
        </w:rPr>
        <w:t>, together with standard routines that uses the table to recognize lexemes.</w:t>
      </w:r>
    </w:p>
    <w:p w14:paraId="4C7BE097" w14:textId="77777777" w:rsidR="005767C8" w:rsidRPr="00BE482F" w:rsidRDefault="005767C8" w:rsidP="005767C8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sz w:val="28"/>
          <w:szCs w:val="28"/>
        </w:rPr>
        <w:t xml:space="preserve">Finally, </w:t>
      </w:r>
      <w:proofErr w:type="spellStart"/>
      <w:r w:rsidRPr="00BE482F">
        <w:rPr>
          <w:rFonts w:ascii="Times New Roman" w:hAnsi="Times New Roman" w:cs="Times New Roman"/>
          <w:sz w:val="28"/>
          <w:szCs w:val="28"/>
        </w:rPr>
        <w:t>lex.yy.c</w:t>
      </w:r>
      <w:proofErr w:type="spellEnd"/>
      <w:r w:rsidRPr="00BE482F">
        <w:rPr>
          <w:rFonts w:ascii="Times New Roman" w:hAnsi="Times New Roman" w:cs="Times New Roman"/>
          <w:sz w:val="28"/>
          <w:szCs w:val="28"/>
        </w:rPr>
        <w:t xml:space="preserve"> program is run through the C Compiler to produce an object program </w:t>
      </w:r>
      <w:proofErr w:type="spellStart"/>
      <w:r w:rsidRPr="00BE482F">
        <w:rPr>
          <w:rFonts w:ascii="Times New Roman" w:hAnsi="Times New Roman" w:cs="Times New Roman"/>
          <w:sz w:val="28"/>
          <w:szCs w:val="28"/>
        </w:rPr>
        <w:t>a.out</w:t>
      </w:r>
      <w:proofErr w:type="spellEnd"/>
      <w:r w:rsidRPr="00BE482F">
        <w:rPr>
          <w:rFonts w:ascii="Times New Roman" w:hAnsi="Times New Roman" w:cs="Times New Roman"/>
          <w:sz w:val="28"/>
          <w:szCs w:val="28"/>
        </w:rPr>
        <w:t>, which is the lexical analyzer that transforms an input stream into a sequence of tokens.</w:t>
      </w:r>
    </w:p>
    <w:p w14:paraId="4763E57C" w14:textId="4738522F" w:rsidR="005767C8" w:rsidRPr="00BE482F" w:rsidRDefault="005767C8" w:rsidP="005767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82F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E740F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679DB6" w14:textId="77777777" w:rsidR="005767C8" w:rsidRPr="00BE482F" w:rsidRDefault="005767C8" w:rsidP="005767C8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BE482F">
        <w:rPr>
          <w:rFonts w:ascii="Times New Roman" w:hAnsi="Times New Roman" w:cs="Times New Roman"/>
          <w:b/>
          <w:bCs/>
          <w:sz w:val="28"/>
          <w:szCs w:val="28"/>
        </w:rPr>
        <w:t>analyzer.l</w:t>
      </w:r>
      <w:proofErr w:type="spellEnd"/>
      <w:proofErr w:type="gramEnd"/>
    </w:p>
    <w:p w14:paraId="481A3CE3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%{</w:t>
      </w:r>
    </w:p>
    <w:p w14:paraId="319EAE47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#include&lt;stdio.h&gt;</w:t>
      </w:r>
    </w:p>
    <w:p w14:paraId="2F909D28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int COMMENT=0;</w:t>
      </w:r>
    </w:p>
    <w:p w14:paraId="59E9C652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%}</w:t>
      </w:r>
    </w:p>
    <w:p w14:paraId="786A19DE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pl-PL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  <w:lang w:val="pl-PL"/>
        </w:rPr>
        <w:t>identifier [a-zA-Z][a-zA-Z0-9]*</w:t>
      </w:r>
    </w:p>
    <w:p w14:paraId="196F50F0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%%</w:t>
      </w:r>
    </w:p>
    <w:p w14:paraId="5E80C141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lastRenderedPageBreak/>
        <w:t>#.*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  <w:proofErr w:type="spellStart"/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"\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n%s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 is a preprocessor directive", 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yytext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);}</w:t>
      </w:r>
    </w:p>
    <w:p w14:paraId="0C82D20D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int|float|char|double|while|for|struct|typedef|do|if|break|continue|void|switch|return|else|goto {</w:t>
      </w:r>
      <w:proofErr w:type="spellStart"/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"\n\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t%s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 is a keyword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",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yytext</w:t>
      </w:r>
      <w:proofErr w:type="spellEnd"/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);}</w:t>
      </w:r>
    </w:p>
    <w:p w14:paraId="11C104BB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"/*" {COMMENT=1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;}{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"\n\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t%s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 is a COMMENT", 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yytext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);}</w:t>
      </w:r>
    </w:p>
    <w:p w14:paraId="34DF42C4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{identifier}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\( {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(!COMMENT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)</w:t>
      </w:r>
      <w:proofErr w:type="spellStart"/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"\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nFUNCTION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 \n\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t%s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", 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yytext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);}</w:t>
      </w:r>
    </w:p>
    <w:p w14:paraId="741121F5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\{ {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(!COMMENT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)</w:t>
      </w:r>
      <w:proofErr w:type="spellStart"/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"\n BLOCK BEGINS");}</w:t>
      </w:r>
    </w:p>
    <w:p w14:paraId="50509C27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\} {if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(!COMMENT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)</w:t>
      </w:r>
      <w:proofErr w:type="spellStart"/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"BLOCK ENDS ");}</w:t>
      </w:r>
    </w:p>
    <w:p w14:paraId="3F837097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{identifier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}(\[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[0-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9]*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\])? {if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(!COMMENT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"\n %s IDENTIFIER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",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yytext</w:t>
      </w:r>
      <w:proofErr w:type="spellEnd"/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);}</w:t>
      </w:r>
    </w:p>
    <w:p w14:paraId="30832454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\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".*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\" {if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(!COMMENT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)</w:t>
      </w:r>
      <w:proofErr w:type="spellStart"/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"\n\t %s is a STRING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",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yytext</w:t>
      </w:r>
      <w:proofErr w:type="spellEnd"/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);}</w:t>
      </w:r>
    </w:p>
    <w:p w14:paraId="32156B54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[0-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9]+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 {if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(!COMMENT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"\n %s is a NUMBER 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",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yytext</w:t>
      </w:r>
      <w:proofErr w:type="spellEnd"/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);}</w:t>
      </w:r>
    </w:p>
    <w:p w14:paraId="7AC353EC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\)(\:)? {if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(!COMMENT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)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("\n\t"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);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ECHO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;printf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("\n");}</w:t>
      </w:r>
    </w:p>
    <w:p w14:paraId="32777FD8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\( ECHO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2D7045BB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= {if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(!COMMENT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)</w:t>
      </w:r>
      <w:proofErr w:type="spellStart"/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"\n\t %s is an ASSIGNMENT OPERATOR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",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yytext</w:t>
      </w:r>
      <w:proofErr w:type="spellEnd"/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);}</w:t>
      </w:r>
    </w:p>
    <w:p w14:paraId="472FDC9E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&lt;=|&gt;=|==|&gt;|&lt; {if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(!COMMENT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"\n\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t%s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 is a RELATIONAL OPERATOR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",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yytext</w:t>
      </w:r>
      <w:proofErr w:type="spellEnd"/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);}</w:t>
      </w:r>
    </w:p>
    <w:p w14:paraId="122F7065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%%</w:t>
      </w:r>
    </w:p>
    <w:p w14:paraId="40F781BF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main(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argc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, char **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argv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23958EC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1D153C17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    FILE *file;</w:t>
      </w:r>
    </w:p>
    <w:p w14:paraId="52AEF6A0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    file=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fopen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("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var.c","r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"); // This program is hardcoded to read "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var.c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1D3841C7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    if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(!file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240271E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422969BD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"could not open the file");</w:t>
      </w:r>
    </w:p>
    <w:p w14:paraId="49CA4835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exit(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0);</w:t>
      </w:r>
    </w:p>
    <w:p w14:paraId="7040FD35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083EBFEF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yyin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=file;</w:t>
      </w:r>
    </w:p>
    <w:p w14:paraId="6A55FA08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yylex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7F65E64F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("\n");</w:t>
      </w:r>
    </w:p>
    <w:p w14:paraId="03416A00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return(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0);</w:t>
      </w:r>
    </w:p>
    <w:p w14:paraId="7F8C3ADE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1BB51AF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proofErr w:type="spellStart"/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yywrap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A397ADE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1A2B7DC1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return(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1);</w:t>
      </w:r>
    </w:p>
    <w:p w14:paraId="11840632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0EE5EAB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B289EF" w14:textId="77777777" w:rsidR="005767C8" w:rsidRPr="00BE482F" w:rsidRDefault="005767C8" w:rsidP="005767C8">
      <w:pPr>
        <w:pStyle w:val="ListParagraph"/>
        <w:numPr>
          <w:ilvl w:val="0"/>
          <w:numId w:val="12"/>
        </w:numPr>
        <w:spacing w:after="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E482F">
        <w:rPr>
          <w:rFonts w:ascii="Times New Roman" w:hAnsi="Times New Roman" w:cs="Times New Roman"/>
          <w:b/>
          <w:bCs/>
          <w:sz w:val="28"/>
          <w:szCs w:val="28"/>
        </w:rPr>
        <w:t>var.c</w:t>
      </w:r>
      <w:proofErr w:type="spellEnd"/>
    </w:p>
    <w:p w14:paraId="13625810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#include&lt;stdio.h&gt;</w:t>
      </w:r>
    </w:p>
    <w:p w14:paraId="3ED9272B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#include&lt;conio.h&gt;</w:t>
      </w:r>
    </w:p>
    <w:p w14:paraId="2BC06FCB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void 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main(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08D8A0D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20F5DD41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    int </w:t>
      </w:r>
      <w:proofErr w:type="spellStart"/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a,b</w:t>
      </w:r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,c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1335D9DD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lastRenderedPageBreak/>
        <w:t>    a=1;</w:t>
      </w:r>
    </w:p>
    <w:p w14:paraId="13F39F32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    b=2;</w:t>
      </w:r>
    </w:p>
    <w:p w14:paraId="042F0594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    c=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a+b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1AF5AC06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spell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BE482F">
        <w:rPr>
          <w:rFonts w:ascii="Times New Roman" w:hAnsi="Times New Roman" w:cs="Times New Roman"/>
          <w:i/>
          <w:iCs/>
          <w:sz w:val="24"/>
          <w:szCs w:val="24"/>
        </w:rPr>
        <w:t>("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Sum:%</w:t>
      </w:r>
      <w:proofErr w:type="spellStart"/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gramStart"/>
      <w:r w:rsidRPr="00BE482F">
        <w:rPr>
          <w:rFonts w:ascii="Times New Roman" w:hAnsi="Times New Roman" w:cs="Times New Roman"/>
          <w:i/>
          <w:iCs/>
          <w:sz w:val="24"/>
          <w:szCs w:val="24"/>
        </w:rPr>
        <w:t>",c</w:t>
      </w:r>
      <w:proofErr w:type="spellEnd"/>
      <w:proofErr w:type="gramEnd"/>
      <w:r w:rsidRPr="00BE482F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5DD530EE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82F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D5A32FA" w14:textId="77777777" w:rsidR="005767C8" w:rsidRPr="00BE482F" w:rsidRDefault="005767C8" w:rsidP="005767C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6BA0E" w14:textId="52E8C5A0" w:rsidR="00C806D3" w:rsidRPr="00BE482F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E482F">
        <w:rPr>
          <w:rFonts w:ascii="Times New Roman" w:hAnsi="Times New Roman" w:cs="Times New Roman"/>
          <w:b/>
          <w:sz w:val="28"/>
          <w:szCs w:val="28"/>
        </w:rPr>
        <w:t>Output</w:t>
      </w:r>
      <w:r w:rsidR="00BE482F">
        <w:rPr>
          <w:rFonts w:ascii="Times New Roman" w:hAnsi="Times New Roman" w:cs="Times New Roman"/>
          <w:b/>
          <w:sz w:val="28"/>
          <w:szCs w:val="28"/>
        </w:rPr>
        <w:t>:</w:t>
      </w:r>
    </w:p>
    <w:p w14:paraId="30BC93C7" w14:textId="4D7E112F" w:rsidR="005767C8" w:rsidRPr="00BE482F" w:rsidRDefault="005767C8">
      <w:pPr>
        <w:rPr>
          <w:rFonts w:ascii="Times New Roman" w:hAnsi="Times New Roman" w:cs="Times New Roman"/>
          <w:sz w:val="28"/>
          <w:szCs w:val="28"/>
        </w:rPr>
      </w:pPr>
      <w:r w:rsidRPr="00BE482F">
        <w:rPr>
          <w:noProof/>
          <w:sz w:val="28"/>
          <w:szCs w:val="28"/>
        </w:rPr>
        <w:drawing>
          <wp:inline distT="0" distB="0" distL="0" distR="0" wp14:anchorId="78661462" wp14:editId="7F28EB69">
            <wp:extent cx="3817917" cy="5265392"/>
            <wp:effectExtent l="0" t="0" r="0" b="0"/>
            <wp:docPr id="17929879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225" cy="52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2DAA" w14:textId="77777777" w:rsidR="00C806D3" w:rsidRPr="00BE482F" w:rsidRDefault="00000000">
      <w:pPr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1D27BB5C" w14:textId="77777777" w:rsidR="00C806D3" w:rsidRPr="00BE482F" w:rsidRDefault="00000000">
      <w:pPr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sz w:val="28"/>
          <w:szCs w:val="28"/>
        </w:rPr>
        <w:t>The program executed successfully and produced the expected output.</w:t>
      </w:r>
    </w:p>
    <w:p w14:paraId="184B81C8" w14:textId="77777777" w:rsidR="00C806D3" w:rsidRPr="005767C8" w:rsidRDefault="00000000">
      <w:pPr>
        <w:rPr>
          <w:rFonts w:ascii="Times New Roman" w:hAnsi="Times New Roman" w:cs="Times New Roman"/>
        </w:rPr>
      </w:pPr>
      <w:r w:rsidRPr="005767C8">
        <w:rPr>
          <w:rFonts w:ascii="Times New Roman" w:hAnsi="Times New Roman" w:cs="Times New Roman"/>
        </w:rPr>
        <w:br w:type="page"/>
      </w:r>
    </w:p>
    <w:p w14:paraId="23BE8277" w14:textId="77777777" w:rsidR="00C806D3" w:rsidRPr="00BE482F" w:rsidRDefault="00000000">
      <w:pPr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b/>
          <w:sz w:val="28"/>
          <w:szCs w:val="28"/>
        </w:rPr>
        <w:lastRenderedPageBreak/>
        <w:t>Experiment No: 2</w:t>
      </w:r>
    </w:p>
    <w:p w14:paraId="5E9FDA88" w14:textId="677FCF14" w:rsidR="00C806D3" w:rsidRPr="00BE482F" w:rsidRDefault="00000000" w:rsidP="00BE48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82F"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="00BE482F" w:rsidRPr="00BE482F">
        <w:rPr>
          <w:rFonts w:ascii="Times New Roman" w:hAnsi="Times New Roman" w:cs="Times New Roman"/>
          <w:b/>
          <w:bCs/>
          <w:sz w:val="28"/>
          <w:szCs w:val="28"/>
        </w:rPr>
        <w:t>7/7/25</w:t>
      </w:r>
    </w:p>
    <w:p w14:paraId="358F824D" w14:textId="3BF794A1" w:rsidR="00C806D3" w:rsidRPr="00E740F1" w:rsidRDefault="0000000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E740F1">
        <w:rPr>
          <w:rFonts w:ascii="Times New Roman" w:hAnsi="Times New Roman" w:cs="Times New Roman"/>
          <w:b/>
          <w:bCs/>
          <w:sz w:val="28"/>
          <w:szCs w:val="28"/>
        </w:rPr>
        <w:t>Eliminate Left Recursion and Left Factoring (C Program)</w:t>
      </w:r>
    </w:p>
    <w:p w14:paraId="5D869737" w14:textId="77777777" w:rsidR="00C806D3" w:rsidRPr="00BE482F" w:rsidRDefault="0000000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BE482F">
        <w:rPr>
          <w:rFonts w:ascii="Times New Roman" w:hAnsi="Times New Roman" w:cs="Times New Roman"/>
          <w:sz w:val="28"/>
          <w:szCs w:val="28"/>
        </w:rPr>
        <w:t xml:space="preserve">To transform a grammar by removing immediate left recursion and applying left factoring for </w:t>
      </w:r>
      <w:proofErr w:type="gramStart"/>
      <w:r w:rsidRPr="00BE482F">
        <w:rPr>
          <w:rFonts w:ascii="Times New Roman" w:hAnsi="Times New Roman" w:cs="Times New Roman"/>
          <w:sz w:val="28"/>
          <w:szCs w:val="28"/>
        </w:rPr>
        <w:t>LL(</w:t>
      </w:r>
      <w:proofErr w:type="gramEnd"/>
      <w:r w:rsidRPr="00BE482F">
        <w:rPr>
          <w:rFonts w:ascii="Times New Roman" w:hAnsi="Times New Roman" w:cs="Times New Roman"/>
          <w:sz w:val="28"/>
          <w:szCs w:val="28"/>
        </w:rPr>
        <w:t>1) parsing.</w:t>
      </w:r>
    </w:p>
    <w:p w14:paraId="0F64119E" w14:textId="56B5B38F" w:rsidR="00C806D3" w:rsidRPr="00BE482F" w:rsidRDefault="00000000">
      <w:pPr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b/>
          <w:sz w:val="28"/>
          <w:szCs w:val="28"/>
        </w:rPr>
        <w:t>Algorithm</w:t>
      </w:r>
      <w:r w:rsidR="00E740F1">
        <w:rPr>
          <w:rFonts w:ascii="Times New Roman" w:hAnsi="Times New Roman" w:cs="Times New Roman"/>
          <w:b/>
          <w:sz w:val="28"/>
          <w:szCs w:val="28"/>
        </w:rPr>
        <w:t>:</w:t>
      </w:r>
    </w:p>
    <w:p w14:paraId="0D049ED0" w14:textId="77777777" w:rsidR="00C806D3" w:rsidRPr="00BE482F" w:rsidRDefault="00000000" w:rsidP="005767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sz w:val="28"/>
          <w:szCs w:val="28"/>
        </w:rPr>
        <w:t>Parse a single production of the form A-&gt;Aα|β (left recursion) or A-&gt;αβ1|αβ2 (left factoring).</w:t>
      </w:r>
      <w:r w:rsidRPr="00BE482F">
        <w:rPr>
          <w:rFonts w:ascii="Times New Roman" w:hAnsi="Times New Roman" w:cs="Times New Roman"/>
          <w:sz w:val="28"/>
          <w:szCs w:val="28"/>
        </w:rPr>
        <w:br/>
      </w:r>
    </w:p>
    <w:p w14:paraId="054D3ED3" w14:textId="77777777" w:rsidR="00C806D3" w:rsidRPr="00BE482F" w:rsidRDefault="00000000" w:rsidP="005767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sz w:val="28"/>
          <w:szCs w:val="28"/>
        </w:rPr>
        <w:t>For left recursion: rewrite as A-&gt;βA' and A'-&gt;α</w:t>
      </w:r>
      <w:proofErr w:type="spellStart"/>
      <w:r w:rsidRPr="00BE482F">
        <w:rPr>
          <w:rFonts w:ascii="Times New Roman" w:hAnsi="Times New Roman" w:cs="Times New Roman"/>
          <w:sz w:val="28"/>
          <w:szCs w:val="28"/>
        </w:rPr>
        <w:t>A'|ε</w:t>
      </w:r>
      <w:proofErr w:type="spellEnd"/>
      <w:r w:rsidRPr="00BE482F">
        <w:rPr>
          <w:rFonts w:ascii="Times New Roman" w:hAnsi="Times New Roman" w:cs="Times New Roman"/>
          <w:sz w:val="28"/>
          <w:szCs w:val="28"/>
        </w:rPr>
        <w:t>.</w:t>
      </w:r>
      <w:r w:rsidRPr="00BE482F">
        <w:rPr>
          <w:rFonts w:ascii="Times New Roman" w:hAnsi="Times New Roman" w:cs="Times New Roman"/>
          <w:sz w:val="28"/>
          <w:szCs w:val="28"/>
        </w:rPr>
        <w:br/>
      </w:r>
    </w:p>
    <w:p w14:paraId="7F6FCD09" w14:textId="77777777" w:rsidR="00C806D3" w:rsidRPr="00BE482F" w:rsidRDefault="00000000" w:rsidP="005767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sz w:val="28"/>
          <w:szCs w:val="28"/>
        </w:rPr>
        <w:t>For left factoring: factor common prefix α into A-&gt;αA' and A'-&gt;β1|β2.</w:t>
      </w:r>
      <w:r w:rsidRPr="00BE482F">
        <w:rPr>
          <w:rFonts w:ascii="Times New Roman" w:hAnsi="Times New Roman" w:cs="Times New Roman"/>
          <w:sz w:val="28"/>
          <w:szCs w:val="28"/>
        </w:rPr>
        <w:br/>
      </w:r>
    </w:p>
    <w:p w14:paraId="7F19CECC" w14:textId="77777777" w:rsidR="00C806D3" w:rsidRPr="00BE482F" w:rsidRDefault="00000000" w:rsidP="005767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sz w:val="28"/>
          <w:szCs w:val="28"/>
        </w:rPr>
        <w:t>Print the transformed grammar.</w:t>
      </w:r>
      <w:r w:rsidRPr="00BE482F">
        <w:rPr>
          <w:rFonts w:ascii="Times New Roman" w:hAnsi="Times New Roman" w:cs="Times New Roman"/>
          <w:sz w:val="28"/>
          <w:szCs w:val="28"/>
        </w:rPr>
        <w:br/>
      </w:r>
    </w:p>
    <w:p w14:paraId="1C1F641E" w14:textId="23722EB0" w:rsidR="00C806D3" w:rsidRPr="00BE482F" w:rsidRDefault="00000000">
      <w:pPr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b/>
          <w:sz w:val="28"/>
          <w:szCs w:val="28"/>
        </w:rPr>
        <w:t>Code</w:t>
      </w:r>
      <w:r w:rsidR="00440469">
        <w:rPr>
          <w:rFonts w:ascii="Times New Roman" w:hAnsi="Times New Roman" w:cs="Times New Roman"/>
          <w:b/>
          <w:sz w:val="28"/>
          <w:szCs w:val="28"/>
        </w:rPr>
        <w:t>:</w:t>
      </w:r>
    </w:p>
    <w:p w14:paraId="7B509E0C" w14:textId="6E75E1EA" w:rsidR="00C806D3" w:rsidRPr="00440469" w:rsidRDefault="00000000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440469">
        <w:rPr>
          <w:rFonts w:ascii="Times New Roman" w:hAnsi="Times New Roman" w:cs="Times New Roman"/>
          <w:b/>
          <w:bCs/>
          <w:sz w:val="28"/>
          <w:szCs w:val="28"/>
        </w:rPr>
        <w:t>leftrec_simple.</w:t>
      </w:r>
      <w:r w:rsidR="00440469" w:rsidRPr="00440469"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#include 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stdio.h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#include 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string.h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int main(void){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char prod[256], left[128], right[128]; char A;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("Enter production (e.g., E-&gt;E+T|T): ");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if(!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fgets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(prod,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sizeof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prod, stdin)) return 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A = prod[0];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char *arrow =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strstr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(prod,"-&gt;");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char *bar =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strchr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(prod,'|');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if(!arrow||!bar){ puts("Bad input"); return 0;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int n = (int)(bar-(arrow+2));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strncpy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(left,  arrow+2, n); left[n]=0;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(right, bar+1); right[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strcspn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(right,"\r\n")]=0;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if(left[0]!=A &amp;&amp; right[0]==A){ char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tmp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[128];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tmp,left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);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left,right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);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right,tmp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if(left[0]!=A){ puts("No immediate left recursion.");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("%c-&gt;%s|%s\n",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A,left,right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); return 0;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("%c-&gt;%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s%c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'\n",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A,right,A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("%c'-&gt;%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s%c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'|ε\n",A,left+1,A);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return 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440469">
        <w:rPr>
          <w:rFonts w:ascii="Times New Roman" w:hAnsi="Times New Roman" w:cs="Times New Roman"/>
          <w:b/>
          <w:bCs/>
          <w:iCs/>
          <w:sz w:val="28"/>
          <w:szCs w:val="28"/>
        </w:rPr>
        <w:t>factor.</w:t>
      </w:r>
      <w:r w:rsidR="00440469" w:rsidRPr="00440469">
        <w:rPr>
          <w:rFonts w:ascii="Times New Roman" w:hAnsi="Times New Roman" w:cs="Times New Roman"/>
          <w:b/>
          <w:bCs/>
          <w:iCs/>
          <w:sz w:val="28"/>
          <w:szCs w:val="28"/>
        </w:rPr>
        <w:t>C</w:t>
      </w:r>
      <w:proofErr w:type="spellEnd"/>
      <w:r w:rsidR="00440469" w:rsidRPr="004404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#include 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stdio.h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#include 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string.h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int main(void){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char line[512];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("Enter (e.g., A-&gt;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abcX|abcY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): ");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if(!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fgets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line,sizeof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line,stdin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)) return 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char A=line[0]; char *arrow=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strstr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(line,"-&gt;"); char *bar=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strchr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(line,'|');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if(!arrow||!bar){ puts("Bad input"); return 0;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char p1[256]={0}, p2[256]={0};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strncpy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(p1,arrow+2,bar-(arrow+2));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(p2,bar+1);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p2[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strcspn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(p2,"\r\n")]=0;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=0; while(p1[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]&amp;&amp;p2[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]&amp;&amp;p1[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]==p2[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])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++;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==0){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("%c-&gt;%s|%s\n",A,p1,p2); return 0;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("%c-&gt;%.*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s%c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'\n",A,i,p1,A);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("%c'-&gt;%s|%s\n",A,p1+i,p2+i);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return 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}</w:t>
      </w:r>
    </w:p>
    <w:p w14:paraId="3134EAAC" w14:textId="2F3A9811" w:rsidR="005767C8" w:rsidRPr="00BE482F" w:rsidRDefault="00000000">
      <w:pPr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b/>
          <w:sz w:val="28"/>
          <w:szCs w:val="28"/>
        </w:rPr>
        <w:t>Output</w:t>
      </w:r>
      <w:r w:rsidR="00E740F1">
        <w:rPr>
          <w:rFonts w:ascii="Times New Roman" w:hAnsi="Times New Roman" w:cs="Times New Roman"/>
          <w:b/>
          <w:sz w:val="28"/>
          <w:szCs w:val="28"/>
        </w:rPr>
        <w:t>:</w:t>
      </w:r>
    </w:p>
    <w:p w14:paraId="4192EBFE" w14:textId="3C744F1B" w:rsidR="005767C8" w:rsidRPr="00BE482F" w:rsidRDefault="002B59B0">
      <w:pPr>
        <w:rPr>
          <w:rFonts w:ascii="Times New Roman" w:hAnsi="Times New Roman" w:cs="Times New Roman"/>
          <w:b/>
          <w:sz w:val="28"/>
          <w:szCs w:val="28"/>
        </w:rPr>
      </w:pPr>
      <w:r w:rsidRPr="00BE48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52806" wp14:editId="39063681">
            <wp:extent cx="5422900" cy="685800"/>
            <wp:effectExtent l="0" t="0" r="6350" b="0"/>
            <wp:docPr id="138714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49267" name=""/>
                    <pic:cNvPicPr/>
                  </pic:nvPicPr>
                  <pic:blipFill rotWithShape="1">
                    <a:blip r:embed="rId9"/>
                    <a:srcRect l="1158" t="4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2AC1A" w14:textId="7DBF63C2" w:rsidR="002B59B0" w:rsidRPr="00BE482F" w:rsidRDefault="002B59B0">
      <w:pPr>
        <w:rPr>
          <w:rFonts w:ascii="Times New Roman" w:hAnsi="Times New Roman" w:cs="Times New Roman"/>
          <w:b/>
          <w:sz w:val="28"/>
          <w:szCs w:val="28"/>
        </w:rPr>
      </w:pPr>
      <w:r w:rsidRPr="00BE482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7D9587" wp14:editId="1E1A9B2A">
            <wp:extent cx="5410200" cy="730250"/>
            <wp:effectExtent l="0" t="0" r="0" b="0"/>
            <wp:docPr id="137188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88512" name=""/>
                    <pic:cNvPicPr/>
                  </pic:nvPicPr>
                  <pic:blipFill rotWithShape="1">
                    <a:blip r:embed="rId10"/>
                    <a:srcRect l="1388" t="10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3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39B4A" w14:textId="240DC140" w:rsidR="00C806D3" w:rsidRPr="00BE482F" w:rsidRDefault="00000000">
      <w:pPr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b/>
          <w:sz w:val="28"/>
          <w:szCs w:val="28"/>
        </w:rPr>
        <w:t>Result</w:t>
      </w:r>
      <w:r w:rsidR="00E740F1">
        <w:rPr>
          <w:rFonts w:ascii="Times New Roman" w:hAnsi="Times New Roman" w:cs="Times New Roman"/>
          <w:b/>
          <w:sz w:val="28"/>
          <w:szCs w:val="28"/>
        </w:rPr>
        <w:t>:</w:t>
      </w:r>
    </w:p>
    <w:p w14:paraId="3A394F75" w14:textId="77777777" w:rsidR="00C806D3" w:rsidRPr="00BE482F" w:rsidRDefault="00000000">
      <w:pPr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sz w:val="28"/>
          <w:szCs w:val="28"/>
        </w:rPr>
        <w:t>The program executed successfully and produced the expected output.</w:t>
      </w:r>
    </w:p>
    <w:p w14:paraId="43AA12CC" w14:textId="77777777" w:rsidR="00C806D3" w:rsidRPr="00BE482F" w:rsidRDefault="00000000">
      <w:pPr>
        <w:rPr>
          <w:rFonts w:ascii="Times New Roman" w:hAnsi="Times New Roman" w:cs="Times New Roman"/>
          <w:sz w:val="28"/>
          <w:szCs w:val="28"/>
        </w:rPr>
      </w:pPr>
      <w:r w:rsidRPr="00BE482F">
        <w:rPr>
          <w:rFonts w:ascii="Times New Roman" w:hAnsi="Times New Roman" w:cs="Times New Roman"/>
          <w:sz w:val="28"/>
          <w:szCs w:val="28"/>
        </w:rPr>
        <w:br w:type="page"/>
      </w:r>
    </w:p>
    <w:p w14:paraId="6E9FE709" w14:textId="77777777" w:rsidR="00C806D3" w:rsidRP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lastRenderedPageBreak/>
        <w:t>Experiment No: 3</w:t>
      </w:r>
    </w:p>
    <w:p w14:paraId="076F36B0" w14:textId="67A8AD4C" w:rsidR="00C806D3" w:rsidRPr="00440469" w:rsidRDefault="00000000" w:rsidP="004404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="00440469" w:rsidRPr="00440469">
        <w:rPr>
          <w:rFonts w:ascii="Times New Roman" w:hAnsi="Times New Roman" w:cs="Times New Roman"/>
          <w:b/>
          <w:bCs/>
          <w:sz w:val="28"/>
          <w:szCs w:val="28"/>
        </w:rPr>
        <w:t>14/7/25</w:t>
      </w:r>
    </w:p>
    <w:p w14:paraId="5091BF80" w14:textId="08EF7BE9" w:rsidR="00C806D3" w:rsidRPr="00D7699D" w:rsidRDefault="0000000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D7699D"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proofErr w:type="gramStart"/>
      <w:r w:rsidRPr="00D7699D">
        <w:rPr>
          <w:rFonts w:ascii="Times New Roman" w:hAnsi="Times New Roman" w:cs="Times New Roman"/>
          <w:b/>
          <w:bCs/>
          <w:sz w:val="28"/>
          <w:szCs w:val="28"/>
        </w:rPr>
        <w:t>LL(</w:t>
      </w:r>
      <w:proofErr w:type="gramEnd"/>
      <w:r w:rsidRPr="00D7699D">
        <w:rPr>
          <w:rFonts w:ascii="Times New Roman" w:hAnsi="Times New Roman" w:cs="Times New Roman"/>
          <w:b/>
          <w:bCs/>
          <w:sz w:val="28"/>
          <w:szCs w:val="28"/>
        </w:rPr>
        <w:t>1) Parsing (C Program)</w:t>
      </w:r>
    </w:p>
    <w:p w14:paraId="026C68DF" w14:textId="77777777" w:rsidR="00C806D3" w:rsidRPr="00440469" w:rsidRDefault="0000000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440469">
        <w:rPr>
          <w:rFonts w:ascii="Times New Roman" w:hAnsi="Times New Roman" w:cs="Times New Roman"/>
          <w:sz w:val="28"/>
          <w:szCs w:val="28"/>
        </w:rPr>
        <w:t xml:space="preserve">To parse input strings using a table-driven </w:t>
      </w:r>
      <w:proofErr w:type="gramStart"/>
      <w:r w:rsidRPr="00440469">
        <w:rPr>
          <w:rFonts w:ascii="Times New Roman" w:hAnsi="Times New Roman" w:cs="Times New Roman"/>
          <w:sz w:val="28"/>
          <w:szCs w:val="28"/>
        </w:rPr>
        <w:t>LL(</w:t>
      </w:r>
      <w:proofErr w:type="gramEnd"/>
      <w:r w:rsidRPr="00440469">
        <w:rPr>
          <w:rFonts w:ascii="Times New Roman" w:hAnsi="Times New Roman" w:cs="Times New Roman"/>
          <w:sz w:val="28"/>
          <w:szCs w:val="28"/>
        </w:rPr>
        <w:t>1) predictive parser.</w:t>
      </w:r>
    </w:p>
    <w:p w14:paraId="13FFDE8C" w14:textId="77777777" w:rsidR="00C806D3" w:rsidRP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>Algorithm</w:t>
      </w:r>
    </w:p>
    <w:p w14:paraId="5A0968CB" w14:textId="77777777" w:rsidR="00C806D3" w:rsidRPr="00440469" w:rsidRDefault="00000000" w:rsidP="005767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Initialize stack with $ and start symbol.</w:t>
      </w:r>
      <w:r w:rsidRPr="00440469">
        <w:rPr>
          <w:rFonts w:ascii="Times New Roman" w:hAnsi="Times New Roman" w:cs="Times New Roman"/>
          <w:sz w:val="28"/>
          <w:szCs w:val="28"/>
        </w:rPr>
        <w:br/>
      </w:r>
    </w:p>
    <w:p w14:paraId="36060C9D" w14:textId="77777777" w:rsidR="00C806D3" w:rsidRPr="00440469" w:rsidRDefault="00000000" w:rsidP="005767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At each step, if top is terminal, match with lookahead; else consult parse table M[</w:t>
      </w:r>
      <w:proofErr w:type="spellStart"/>
      <w:proofErr w:type="gramStart"/>
      <w:r w:rsidRPr="00440469">
        <w:rPr>
          <w:rFonts w:ascii="Times New Roman" w:hAnsi="Times New Roman" w:cs="Times New Roman"/>
          <w:sz w:val="28"/>
          <w:szCs w:val="28"/>
        </w:rPr>
        <w:t>A,a</w:t>
      </w:r>
      <w:proofErr w:type="spellEnd"/>
      <w:proofErr w:type="gramEnd"/>
      <w:r w:rsidRPr="00440469">
        <w:rPr>
          <w:rFonts w:ascii="Times New Roman" w:hAnsi="Times New Roman" w:cs="Times New Roman"/>
          <w:sz w:val="28"/>
          <w:szCs w:val="28"/>
        </w:rPr>
        <w:t>].</w:t>
      </w:r>
      <w:r w:rsidRPr="00440469">
        <w:rPr>
          <w:rFonts w:ascii="Times New Roman" w:hAnsi="Times New Roman" w:cs="Times New Roman"/>
          <w:sz w:val="28"/>
          <w:szCs w:val="28"/>
        </w:rPr>
        <w:br/>
      </w:r>
    </w:p>
    <w:p w14:paraId="211EA6D9" w14:textId="77777777" w:rsidR="00C806D3" w:rsidRPr="00440469" w:rsidRDefault="00000000" w:rsidP="005767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Push RHS in reverse order; for ε, push nothing.</w:t>
      </w:r>
      <w:r w:rsidRPr="00440469">
        <w:rPr>
          <w:rFonts w:ascii="Times New Roman" w:hAnsi="Times New Roman" w:cs="Times New Roman"/>
          <w:sz w:val="28"/>
          <w:szCs w:val="28"/>
        </w:rPr>
        <w:br/>
      </w:r>
    </w:p>
    <w:p w14:paraId="2FF39512" w14:textId="77777777" w:rsidR="00C806D3" w:rsidRPr="00440469" w:rsidRDefault="00000000" w:rsidP="005767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Accept when both stack and input have $.</w:t>
      </w:r>
      <w:r w:rsidRPr="00440469">
        <w:rPr>
          <w:rFonts w:ascii="Times New Roman" w:hAnsi="Times New Roman" w:cs="Times New Roman"/>
          <w:sz w:val="28"/>
          <w:szCs w:val="28"/>
        </w:rPr>
        <w:br/>
      </w:r>
    </w:p>
    <w:p w14:paraId="5510FD8A" w14:textId="77777777" w:rsidR="005767C8" w:rsidRPr="00E740F1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>Code</w:t>
      </w:r>
      <w:r w:rsidRPr="00440469">
        <w:rPr>
          <w:rFonts w:ascii="Times New Roman" w:hAnsi="Times New Roman" w:cs="Times New Roman"/>
          <w:sz w:val="28"/>
          <w:szCs w:val="28"/>
        </w:rPr>
        <w:br/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t>#include &lt;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stdio.h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>#include &lt;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string.h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>#include &lt;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stdlib.h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6251D05C" w14:textId="6F9227E2" w:rsidR="00C806D3" w:rsidRP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E740F1">
        <w:rPr>
          <w:rFonts w:ascii="Times New Roman" w:hAnsi="Times New Roman" w:cs="Times New Roman"/>
          <w:i/>
          <w:iCs/>
          <w:sz w:val="24"/>
          <w:szCs w:val="24"/>
        </w:rPr>
        <w:t>static const char* M[5][6] = {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{"TB","","","TB","",""},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{"","+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TB","","","n","n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"},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{"FC","","","FC","",""},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{"","n","*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FC","","n","n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"},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{"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","","","(E)","",""}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>};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int 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nt_row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(char X){ switch(X){case 'E':return 0;case '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B':return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 xml:space="preserve"> 1;case '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T':return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 xml:space="preserve"> 2;case '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C':return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 xml:space="preserve"> 3;case '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F':return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 xml:space="preserve"> 4;} return -1; }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int 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tm_col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(char a){ switch(a){case '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':return 0;case '+':return 1;case '*':return 2;case '(':return 3;case ')':return 4;case '$':return 5;} return -1; }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int 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is_term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(char x){ return (x=='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'||x=='+'||x=='*'||x=='('||x==')'||x=='$'); }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>int main(void){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char input[256], stack[256]; int top=0, 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ip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=0;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 xml:space="preserve">("Enter input using 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 xml:space="preserve">,+,*,(,): "); 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scanf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 xml:space="preserve">("%255s", input); 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strcat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(input,"$");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stack[top++]='$'; stack[top++]='E';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("\n%-20s%-20s\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n","STACK","INPUT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");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while(top&gt;0){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for(int k=0;k&lt;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top;k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 xml:space="preserve">++) 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putchar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 xml:space="preserve">(stack[k]); 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 xml:space="preserve">("%-20s",""); 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 xml:space="preserve">("%s\n", 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input+ip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char X=stack[top-1], a=input[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ip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];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if(X=='$'&amp;&amp;a=='$'){ puts("\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nSUCCESS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"); break; }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if(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is_term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 xml:space="preserve">(X)){ if(X==a){ top--; 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ip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++; } else { puts("ERROR"); return 0; } continue; }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int r=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nt_row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(X), c=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tm_col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(a); if(r&lt;0||c&lt;0){ puts("ERROR"); return 0; }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const char* 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rhs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 xml:space="preserve"> = M[r][c]; if(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rhs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[0]=='\0'){ puts("ERROR"); return 0; }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top--;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if(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rhs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 xml:space="preserve">[0]!='n'){ for(int 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=(int)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strlen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rhs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)-1;i&gt;=0;--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) stack[top++]=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rhs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E740F1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E740F1">
        <w:rPr>
          <w:rFonts w:ascii="Times New Roman" w:hAnsi="Times New Roman" w:cs="Times New Roman"/>
          <w:i/>
          <w:iCs/>
          <w:sz w:val="24"/>
          <w:szCs w:val="24"/>
        </w:rPr>
        <w:t>]; }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}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return 0;</w:t>
      </w:r>
      <w:r w:rsidRPr="00E740F1">
        <w:rPr>
          <w:rFonts w:ascii="Times New Roman" w:hAnsi="Times New Roman" w:cs="Times New Roman"/>
          <w:i/>
          <w:iCs/>
          <w:sz w:val="24"/>
          <w:szCs w:val="24"/>
        </w:rPr>
        <w:br/>
        <w:t>}</w:t>
      </w:r>
      <w:r w:rsidRPr="00440469">
        <w:rPr>
          <w:rFonts w:ascii="Times New Roman" w:hAnsi="Times New Roman" w:cs="Times New Roman"/>
          <w:sz w:val="28"/>
          <w:szCs w:val="28"/>
        </w:rPr>
        <w:br/>
      </w:r>
    </w:p>
    <w:p w14:paraId="20DFDA11" w14:textId="2B30A28A" w:rsidR="005767C8" w:rsidRP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>Output</w:t>
      </w:r>
      <w:r w:rsidR="00E740F1">
        <w:rPr>
          <w:rFonts w:ascii="Times New Roman" w:hAnsi="Times New Roman" w:cs="Times New Roman"/>
          <w:b/>
          <w:sz w:val="28"/>
          <w:szCs w:val="28"/>
        </w:rPr>
        <w:t>:</w:t>
      </w:r>
    </w:p>
    <w:p w14:paraId="4E6CB02E" w14:textId="77777777" w:rsidR="00E740F1" w:rsidRDefault="002B59B0">
      <w:pPr>
        <w:rPr>
          <w:rFonts w:ascii="Times New Roman" w:hAnsi="Times New Roman" w:cs="Times New Roman"/>
          <w:b/>
          <w:sz w:val="28"/>
          <w:szCs w:val="28"/>
        </w:rPr>
      </w:pPr>
      <w:r w:rsidRPr="004404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A5DED6" wp14:editId="6075D911">
            <wp:extent cx="4768850" cy="3378200"/>
            <wp:effectExtent l="0" t="0" r="0" b="0"/>
            <wp:docPr id="2116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613" name=""/>
                    <pic:cNvPicPr/>
                  </pic:nvPicPr>
                  <pic:blipFill rotWithShape="1">
                    <a:blip r:embed="rId11"/>
                    <a:srcRect l="849" t="1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538" cy="3378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4CCB6" w14:textId="3AAFC21B" w:rsidR="00C806D3" w:rsidRPr="00440469" w:rsidRDefault="002B59B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>Result</w:t>
      </w:r>
      <w:r w:rsidR="00E740F1">
        <w:rPr>
          <w:rFonts w:ascii="Times New Roman" w:hAnsi="Times New Roman" w:cs="Times New Roman"/>
          <w:b/>
          <w:sz w:val="28"/>
          <w:szCs w:val="28"/>
        </w:rPr>
        <w:t>:</w:t>
      </w:r>
    </w:p>
    <w:p w14:paraId="29BE3464" w14:textId="77777777" w:rsidR="00C806D3" w:rsidRP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The program executed successfully and produced the expected output.</w:t>
      </w:r>
    </w:p>
    <w:p w14:paraId="00ECA4BE" w14:textId="77777777" w:rsidR="00C806D3" w:rsidRP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br w:type="page"/>
      </w:r>
    </w:p>
    <w:p w14:paraId="1178BA49" w14:textId="77777777" w:rsidR="00C806D3" w:rsidRP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lastRenderedPageBreak/>
        <w:t>Experiment No: 4</w:t>
      </w:r>
    </w:p>
    <w:p w14:paraId="5F8F2AE8" w14:textId="429311D3" w:rsidR="00C806D3" w:rsidRPr="00374809" w:rsidRDefault="00000000" w:rsidP="00374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="00374809" w:rsidRPr="00BE482F">
        <w:rPr>
          <w:rFonts w:ascii="Times New Roman" w:hAnsi="Times New Roman" w:cs="Times New Roman"/>
          <w:b/>
          <w:bCs/>
          <w:sz w:val="28"/>
          <w:szCs w:val="28"/>
        </w:rPr>
        <w:t>25/8/25</w:t>
      </w:r>
    </w:p>
    <w:p w14:paraId="126DE7F4" w14:textId="1F1F9E60" w:rsidR="00C806D3" w:rsidRPr="00374809" w:rsidRDefault="0000000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374809">
        <w:rPr>
          <w:rFonts w:ascii="Times New Roman" w:hAnsi="Times New Roman" w:cs="Times New Roman"/>
          <w:b/>
          <w:bCs/>
          <w:sz w:val="28"/>
          <w:szCs w:val="28"/>
        </w:rPr>
        <w:t>Parser Generation using YACC</w:t>
      </w:r>
    </w:p>
    <w:p w14:paraId="1D683962" w14:textId="77777777" w:rsidR="00C806D3" w:rsidRPr="00440469" w:rsidRDefault="0000000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440469">
        <w:rPr>
          <w:rFonts w:ascii="Times New Roman" w:hAnsi="Times New Roman" w:cs="Times New Roman"/>
          <w:sz w:val="28"/>
          <w:szCs w:val="28"/>
        </w:rPr>
        <w:t>To validate arithmetic expressions using a YACC-generated parser with precedence and associativity.</w:t>
      </w:r>
    </w:p>
    <w:p w14:paraId="2D6E33D7" w14:textId="25BC3731" w:rsidR="005767C8" w:rsidRPr="00440469" w:rsidRDefault="005767C8" w:rsidP="005767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77C79233" w14:textId="77777777" w:rsidR="005767C8" w:rsidRPr="00440469" w:rsidRDefault="005767C8" w:rsidP="005767C8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 xml:space="preserve">Get the input from the user and </w:t>
      </w:r>
      <w:proofErr w:type="gramStart"/>
      <w:r w:rsidRPr="00440469">
        <w:rPr>
          <w:rFonts w:ascii="Times New Roman" w:hAnsi="Times New Roman" w:cs="Times New Roman"/>
          <w:sz w:val="28"/>
          <w:szCs w:val="28"/>
        </w:rPr>
        <w:t>Parse</w:t>
      </w:r>
      <w:proofErr w:type="gramEnd"/>
      <w:r w:rsidRPr="00440469">
        <w:rPr>
          <w:rFonts w:ascii="Times New Roman" w:hAnsi="Times New Roman" w:cs="Times New Roman"/>
          <w:sz w:val="28"/>
          <w:szCs w:val="28"/>
        </w:rPr>
        <w:t xml:space="preserve"> it token by token.</w:t>
      </w:r>
    </w:p>
    <w:p w14:paraId="3E40993A" w14:textId="77777777" w:rsidR="005767C8" w:rsidRPr="00440469" w:rsidRDefault="005767C8" w:rsidP="005767C8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First identify the valid inputs that can be given for a program.</w:t>
      </w:r>
    </w:p>
    <w:p w14:paraId="4F4312B9" w14:textId="77777777" w:rsidR="005767C8" w:rsidRPr="00440469" w:rsidRDefault="005767C8" w:rsidP="005767C8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 xml:space="preserve">Define the precedence and the associativity of various operators like </w:t>
      </w:r>
      <w:proofErr w:type="gramStart"/>
      <w:r w:rsidRPr="00440469">
        <w:rPr>
          <w:rFonts w:ascii="Times New Roman" w:hAnsi="Times New Roman" w:cs="Times New Roman"/>
          <w:sz w:val="28"/>
          <w:szCs w:val="28"/>
        </w:rPr>
        <w:t>+,-</w:t>
      </w:r>
      <w:proofErr w:type="gramEnd"/>
      <w:r w:rsidRPr="00440469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440469">
        <w:rPr>
          <w:rFonts w:ascii="Times New Roman" w:hAnsi="Times New Roman" w:cs="Times New Roman"/>
          <w:sz w:val="28"/>
          <w:szCs w:val="28"/>
        </w:rPr>
        <w:t>/,*</w:t>
      </w:r>
      <w:proofErr w:type="gramEnd"/>
      <w:r w:rsidRPr="00440469">
        <w:rPr>
          <w:rFonts w:ascii="Times New Roman" w:hAnsi="Times New Roman" w:cs="Times New Roman"/>
          <w:sz w:val="28"/>
          <w:szCs w:val="28"/>
        </w:rPr>
        <w:t xml:space="preserve"> etc.</w:t>
      </w:r>
    </w:p>
    <w:p w14:paraId="5B321614" w14:textId="77777777" w:rsidR="005767C8" w:rsidRPr="00440469" w:rsidRDefault="005767C8" w:rsidP="005767C8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Write codes for saving the answer into memory and displaying the result on the screen.</w:t>
      </w:r>
    </w:p>
    <w:p w14:paraId="2B85D30F" w14:textId="77777777" w:rsidR="005767C8" w:rsidRPr="00440469" w:rsidRDefault="005767C8" w:rsidP="005767C8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Write codes for performing various arithmetic operations.</w:t>
      </w:r>
    </w:p>
    <w:p w14:paraId="47FEBF77" w14:textId="77777777" w:rsidR="005767C8" w:rsidRPr="00440469" w:rsidRDefault="005767C8" w:rsidP="005767C8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Display the possible Error message that can be associated with this calculation.</w:t>
      </w:r>
    </w:p>
    <w:p w14:paraId="130409FB" w14:textId="77777777" w:rsidR="005767C8" w:rsidRPr="00440469" w:rsidRDefault="005767C8" w:rsidP="005767C8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Display the output on the screen else display the error message on the screen</w:t>
      </w:r>
    </w:p>
    <w:p w14:paraId="1CFF9C2E" w14:textId="77777777" w:rsidR="005767C8" w:rsidRPr="00440469" w:rsidRDefault="005767C8" w:rsidP="005767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223851" w14:textId="77777777" w:rsidR="00433B4F" w:rsidRDefault="005767C8" w:rsidP="005767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C03D00E" w14:textId="42C484AA" w:rsidR="005767C8" w:rsidRPr="00440469" w:rsidRDefault="005767C8" w:rsidP="005767C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40469">
        <w:rPr>
          <w:rFonts w:ascii="Times New Roman" w:hAnsi="Times New Roman" w:cs="Times New Roman"/>
          <w:b/>
          <w:bCs/>
          <w:sz w:val="28"/>
          <w:szCs w:val="28"/>
        </w:rPr>
        <w:t>calc.y</w:t>
      </w:r>
      <w:proofErr w:type="spellEnd"/>
      <w:proofErr w:type="gramEnd"/>
    </w:p>
    <w:p w14:paraId="7951718A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%{</w:t>
      </w:r>
    </w:p>
    <w:p w14:paraId="447DADC6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#include 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stdio.h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24805B79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#include 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ctype.h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6B4202ED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yylex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(void);</w:t>
      </w:r>
    </w:p>
    <w:p w14:paraId="5E77335C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yyerror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>const char *s);</w:t>
      </w:r>
    </w:p>
    <w:p w14:paraId="1DFA349A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#define YYSTYPE double</w:t>
      </w:r>
    </w:p>
    <w:p w14:paraId="22C0CC2B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%}</w:t>
      </w:r>
    </w:p>
    <w:p w14:paraId="59654764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%token NUMBER</w:t>
      </w:r>
    </w:p>
    <w:p w14:paraId="1D70A2E5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%left '+' '-'</w:t>
      </w:r>
    </w:p>
    <w:p w14:paraId="0525DD53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%left '*' '/'</w:t>
      </w:r>
    </w:p>
    <w:p w14:paraId="18A85A20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%right UMINUS</w:t>
      </w:r>
    </w:p>
    <w:p w14:paraId="0D962E1B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%%</w:t>
      </w:r>
    </w:p>
    <w:p w14:paraId="5573894A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lines:</w:t>
      </w:r>
    </w:p>
    <w:p w14:paraId="4C66C0A9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lastRenderedPageBreak/>
        <w:t>      lines expr '\n'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  {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>"Result: %g\n", $2)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; }</w:t>
      </w:r>
      <w:proofErr w:type="gramEnd"/>
    </w:p>
    <w:p w14:paraId="1CF9F900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| lines '\n'</w:t>
      </w:r>
    </w:p>
    <w:p w14:paraId="3CD2342A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| /* empty */</w:t>
      </w:r>
    </w:p>
    <w:p w14:paraId="67280DD1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;</w:t>
      </w:r>
    </w:p>
    <w:p w14:paraId="422BC4C0" w14:textId="77777777" w:rsidR="00440469" w:rsidRDefault="00440469" w:rsidP="005767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73ADDD" w14:textId="4D61F61E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  expr '+' expr  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  {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$$ = $1 + $3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; }</w:t>
      </w:r>
      <w:proofErr w:type="gramEnd"/>
    </w:p>
    <w:p w14:paraId="1CE1CB5B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| expr '-' expr  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  {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$$ = $1 - $3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; }</w:t>
      </w:r>
      <w:proofErr w:type="gramEnd"/>
    </w:p>
    <w:p w14:paraId="1D433442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| expr '*' expr  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  {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$$ = $1 * $3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; }</w:t>
      </w:r>
      <w:proofErr w:type="gramEnd"/>
    </w:p>
    <w:p w14:paraId="3638856B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| expr '/' expr  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  {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163319D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                        if ($3 == 0) {</w:t>
      </w:r>
    </w:p>
    <w:p w14:paraId="45732269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yyerror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>"Division by zero");</w:t>
      </w:r>
    </w:p>
    <w:p w14:paraId="6CFBEFD5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                            $$ = 0;</w:t>
      </w:r>
    </w:p>
    <w:p w14:paraId="182CA87B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                        } else {</w:t>
      </w:r>
    </w:p>
    <w:p w14:paraId="044831F5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                            $$ = $1 / $3;</w:t>
      </w:r>
    </w:p>
    <w:p w14:paraId="60B12B1D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                        }</w:t>
      </w:r>
    </w:p>
    <w:p w14:paraId="07CFF0B3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                     }</w:t>
      </w:r>
    </w:p>
    <w:p w14:paraId="4F51AB7D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    | '(' expr ')'   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   {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$$ = $2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; }</w:t>
      </w:r>
      <w:proofErr w:type="gramEnd"/>
    </w:p>
    <w:p w14:paraId="0B2CB78D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| '-' expr %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prec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UMINUS 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{ $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>$ = -$2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; }</w:t>
      </w:r>
      <w:proofErr w:type="gramEnd"/>
    </w:p>
    <w:p w14:paraId="4D8A473B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| NUMBER</w:t>
      </w:r>
    </w:p>
    <w:p w14:paraId="4CDB8650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;</w:t>
      </w:r>
    </w:p>
    <w:p w14:paraId="1CBC89C6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%%</w:t>
      </w:r>
    </w:p>
    <w:p w14:paraId="07FE3B30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F315423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// Simple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lexer</w:t>
      </w:r>
      <w:proofErr w:type="spellEnd"/>
    </w:p>
    <w:p w14:paraId="6275A94A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yylex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(void) {</w:t>
      </w:r>
    </w:p>
    <w:p w14:paraId="56EC6F45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int c;</w:t>
      </w:r>
    </w:p>
    <w:p w14:paraId="47759FC7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67F7CD9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// Skip whitespace</w:t>
      </w:r>
    </w:p>
    <w:p w14:paraId="63E5455B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    while ((c = </w:t>
      </w:r>
      <w:proofErr w:type="spellStart"/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getchar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)) == ' ' || c == '\t');</w:t>
      </w:r>
    </w:p>
    <w:p w14:paraId="6DA29A8F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2104C60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// Handle numbers</w:t>
      </w:r>
    </w:p>
    <w:p w14:paraId="164EAC0F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    if (c == '.' ||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isdigit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(c)) {</w:t>
      </w:r>
    </w:p>
    <w:p w14:paraId="632B833B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        </w:t>
      </w:r>
      <w:proofErr w:type="spellStart"/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ungetc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>c, stdin);</w:t>
      </w:r>
    </w:p>
    <w:p w14:paraId="175648BA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        </w:t>
      </w:r>
      <w:proofErr w:type="spellStart"/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scanf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>"%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lf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", &amp;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yylval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6430B653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    return NUMBER;</w:t>
      </w:r>
    </w:p>
    <w:p w14:paraId="3BCF752E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}</w:t>
      </w:r>
    </w:p>
    <w:p w14:paraId="20CF3630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85E860F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return c;</w:t>
      </w:r>
    </w:p>
    <w:p w14:paraId="6D49D73F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4D37802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FAFC2C2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// Error handling</w:t>
      </w:r>
    </w:p>
    <w:p w14:paraId="14CF8B1C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void </w:t>
      </w:r>
      <w:proofErr w:type="spellStart"/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yyerror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>const char *s) {</w:t>
      </w:r>
    </w:p>
    <w:p w14:paraId="791863BF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spellStart"/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fprintf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>stderr, "Error: %s\n", s);</w:t>
      </w:r>
    </w:p>
    <w:p w14:paraId="37B78787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6D72AAD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78CE026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proofErr w:type="spellStart"/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yywrap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527FFF93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return 1;</w:t>
      </w:r>
    </w:p>
    <w:p w14:paraId="137C8837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B826958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51013C2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main(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14D2DB90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spellStart"/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>"Enter expressions (CTRL+D to quit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):\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>n");</w:t>
      </w:r>
    </w:p>
    <w:p w14:paraId="783DCDDE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spellStart"/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yyparse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760FC471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    return 0;</w:t>
      </w:r>
    </w:p>
    <w:p w14:paraId="34011C77" w14:textId="4D0D212A" w:rsidR="005767C8" w:rsidRPr="00440469" w:rsidRDefault="005767C8" w:rsidP="005767C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9ADC664" w14:textId="77777777" w:rsidR="005767C8" w:rsidRPr="00440469" w:rsidRDefault="005767C8" w:rsidP="005767C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C7069" w14:textId="02B8E503" w:rsidR="00C806D3" w:rsidRPr="00440469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>Output</w:t>
      </w:r>
      <w:r w:rsidR="005767C8" w:rsidRPr="00440469">
        <w:rPr>
          <w:rFonts w:ascii="Times New Roman" w:hAnsi="Times New Roman" w:cs="Times New Roman"/>
          <w:b/>
          <w:sz w:val="28"/>
          <w:szCs w:val="28"/>
        </w:rPr>
        <w:t>:</w:t>
      </w:r>
    </w:p>
    <w:p w14:paraId="645F499A" w14:textId="36979492" w:rsidR="005767C8" w:rsidRPr="00440469" w:rsidRDefault="005767C8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noProof/>
          <w:sz w:val="28"/>
          <w:szCs w:val="28"/>
        </w:rPr>
        <w:drawing>
          <wp:inline distT="0" distB="0" distL="0" distR="0" wp14:anchorId="702B645A" wp14:editId="32E1BA2A">
            <wp:extent cx="5486400" cy="3016122"/>
            <wp:effectExtent l="0" t="0" r="0" b="0"/>
            <wp:docPr id="17218554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4A427" w14:textId="5C8E50F0" w:rsidR="00C806D3" w:rsidRP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>Result</w:t>
      </w:r>
      <w:r w:rsidR="00640192">
        <w:rPr>
          <w:rFonts w:ascii="Times New Roman" w:hAnsi="Times New Roman" w:cs="Times New Roman"/>
          <w:b/>
          <w:sz w:val="28"/>
          <w:szCs w:val="28"/>
        </w:rPr>
        <w:t>:</w:t>
      </w:r>
    </w:p>
    <w:p w14:paraId="605A2A22" w14:textId="77777777" w:rsidR="00C806D3" w:rsidRP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The program executed successfully and produced the expected output.</w:t>
      </w:r>
    </w:p>
    <w:p w14:paraId="7E0F3C81" w14:textId="77777777" w:rsidR="00C806D3" w:rsidRPr="005767C8" w:rsidRDefault="00000000">
      <w:pPr>
        <w:rPr>
          <w:rFonts w:ascii="Times New Roman" w:hAnsi="Times New Roman" w:cs="Times New Roman"/>
        </w:rPr>
      </w:pPr>
      <w:r w:rsidRPr="005767C8">
        <w:rPr>
          <w:rFonts w:ascii="Times New Roman" w:hAnsi="Times New Roman" w:cs="Times New Roman"/>
        </w:rPr>
        <w:br w:type="page"/>
      </w:r>
    </w:p>
    <w:p w14:paraId="29911F1F" w14:textId="77777777" w:rsidR="00C806D3" w:rsidRP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lastRenderedPageBreak/>
        <w:t>Experiment No: 5</w:t>
      </w:r>
    </w:p>
    <w:p w14:paraId="3F639E49" w14:textId="1EBE7F8D" w:rsidR="00C806D3" w:rsidRPr="00440469" w:rsidRDefault="00000000" w:rsidP="004404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="00440469" w:rsidRPr="00440469">
        <w:rPr>
          <w:rFonts w:ascii="Times New Roman" w:hAnsi="Times New Roman" w:cs="Times New Roman"/>
          <w:b/>
          <w:bCs/>
          <w:sz w:val="28"/>
          <w:szCs w:val="28"/>
        </w:rPr>
        <w:t>1/9/25</w:t>
      </w:r>
    </w:p>
    <w:p w14:paraId="6BBC2EEF" w14:textId="23D724A3" w:rsidR="00C806D3" w:rsidRPr="00433B4F" w:rsidRDefault="0000000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433B4F">
        <w:rPr>
          <w:rFonts w:ascii="Times New Roman" w:hAnsi="Times New Roman" w:cs="Times New Roman"/>
          <w:b/>
          <w:bCs/>
          <w:sz w:val="28"/>
          <w:szCs w:val="28"/>
        </w:rPr>
        <w:t>Implementation of Symbol Table</w:t>
      </w:r>
    </w:p>
    <w:p w14:paraId="2D616D8D" w14:textId="77777777" w:rsidR="00C806D3" w:rsidRPr="00440469" w:rsidRDefault="0000000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440469">
        <w:rPr>
          <w:rFonts w:ascii="Times New Roman" w:hAnsi="Times New Roman" w:cs="Times New Roman"/>
          <w:sz w:val="28"/>
          <w:szCs w:val="28"/>
        </w:rPr>
        <w:t>To implement a basic symbol table supporting insert, lookup, update, delete and display operations.</w:t>
      </w:r>
    </w:p>
    <w:p w14:paraId="0DB49544" w14:textId="77777777" w:rsidR="00C806D3" w:rsidRP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>Algorithm</w:t>
      </w:r>
    </w:p>
    <w:p w14:paraId="4F672E61" w14:textId="77777777" w:rsidR="00BE482F" w:rsidRPr="00440469" w:rsidRDefault="00BE482F" w:rsidP="00BE482F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Start the Program.</w:t>
      </w:r>
    </w:p>
    <w:p w14:paraId="446B1422" w14:textId="77777777" w:rsidR="00BE482F" w:rsidRPr="00440469" w:rsidRDefault="00BE482F" w:rsidP="00BE482F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Get the input from the user with the terminating symbol ‘$</w:t>
      </w:r>
      <w:proofErr w:type="gramStart"/>
      <w:r w:rsidRPr="00440469">
        <w:rPr>
          <w:rFonts w:ascii="Times New Roman" w:hAnsi="Times New Roman" w:cs="Times New Roman"/>
          <w:sz w:val="28"/>
          <w:szCs w:val="28"/>
        </w:rPr>
        <w:t>’.</w:t>
      </w:r>
      <w:proofErr w:type="gramEnd"/>
    </w:p>
    <w:p w14:paraId="5AF02E79" w14:textId="77777777" w:rsidR="00BE482F" w:rsidRPr="00440469" w:rsidRDefault="00BE482F" w:rsidP="00BE482F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Allocate memory for the variable by dynamic memory allocation function.</w:t>
      </w:r>
    </w:p>
    <w:p w14:paraId="4B33B4CB" w14:textId="77777777" w:rsidR="00BE482F" w:rsidRPr="00440469" w:rsidRDefault="00BE482F" w:rsidP="00BE482F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 xml:space="preserve">If the next character of the symbol is an </w:t>
      </w:r>
      <w:proofErr w:type="gramStart"/>
      <w:r w:rsidRPr="00440469">
        <w:rPr>
          <w:rFonts w:ascii="Times New Roman" w:hAnsi="Times New Roman" w:cs="Times New Roman"/>
          <w:sz w:val="28"/>
          <w:szCs w:val="28"/>
        </w:rPr>
        <w:t>operator</w:t>
      </w:r>
      <w:proofErr w:type="gramEnd"/>
      <w:r w:rsidRPr="00440469">
        <w:rPr>
          <w:rFonts w:ascii="Times New Roman" w:hAnsi="Times New Roman" w:cs="Times New Roman"/>
          <w:sz w:val="28"/>
          <w:szCs w:val="28"/>
        </w:rPr>
        <w:t xml:space="preserve"> then only the memory is allocated.</w:t>
      </w:r>
    </w:p>
    <w:p w14:paraId="19ABAB9C" w14:textId="77777777" w:rsidR="00BE482F" w:rsidRPr="00440469" w:rsidRDefault="00BE482F" w:rsidP="00BE482F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While reading, the input symbol is inserted into symbol table along with its memory address.</w:t>
      </w:r>
    </w:p>
    <w:p w14:paraId="69E34DAC" w14:textId="77777777" w:rsidR="00BE482F" w:rsidRPr="00440469" w:rsidRDefault="00BE482F" w:rsidP="00BE482F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The steps are repeated till “$” is reached.</w:t>
      </w:r>
    </w:p>
    <w:p w14:paraId="50279CB2" w14:textId="77777777" w:rsidR="00BE482F" w:rsidRPr="00440469" w:rsidRDefault="00BE482F" w:rsidP="00BE482F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To reach a variable, enter the variable to the searched and symbol table has been.</w:t>
      </w:r>
    </w:p>
    <w:p w14:paraId="1AB33102" w14:textId="77777777" w:rsidR="00BE482F" w:rsidRPr="00440469" w:rsidRDefault="00BE482F" w:rsidP="00BE482F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Checked for corresponding variable, the variable along its address is displayed as result.</w:t>
      </w:r>
    </w:p>
    <w:p w14:paraId="6C6115A9" w14:textId="03B95F0F" w:rsidR="00C806D3" w:rsidRPr="00433B4F" w:rsidRDefault="00BE482F" w:rsidP="00433B4F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Stop the program</w:t>
      </w:r>
    </w:p>
    <w:p w14:paraId="4DAC5420" w14:textId="77777777" w:rsidR="00433B4F" w:rsidRPr="00433B4F" w:rsidRDefault="00433B4F" w:rsidP="00433B4F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5E806F" w14:textId="10B31171" w:rsidR="00C806D3" w:rsidRPr="00440469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>Code</w:t>
      </w:r>
      <w:r w:rsidR="00440469" w:rsidRPr="00440469">
        <w:rPr>
          <w:rFonts w:ascii="Times New Roman" w:hAnsi="Times New Roman" w:cs="Times New Roman"/>
          <w:b/>
          <w:sz w:val="28"/>
          <w:szCs w:val="28"/>
        </w:rPr>
        <w:t>:</w:t>
      </w:r>
      <w:r w:rsidRPr="00440469">
        <w:rPr>
          <w:rFonts w:ascii="Times New Roman" w:hAnsi="Times New Roman" w:cs="Times New Roman"/>
          <w:sz w:val="28"/>
          <w:szCs w:val="28"/>
        </w:rPr>
        <w:br/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t>#include 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stdio.h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#include 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string.h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#define MAXSYM 100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typedef struct { char name[32]; char type[16]; 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addr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; } Symbol;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Symbol table[MAXSYM]; int count=0;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int find(const char*name){ for(int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=0;i&lt;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count;i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++)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strcmp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(table[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].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name,name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)==0) return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; return -1;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void insert(const char*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name,const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char*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type,int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addr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if(count&gt;=MAXSYM){ puts("Table full!"); return;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if(find(name)!=-1){ puts("Duplicate!"); return;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(table[count].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name,name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);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(table[count].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type,type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); table[count].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addr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addr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; count++; puts("Inserted.");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lastRenderedPageBreak/>
        <w:t>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void lookup(const char*name){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=find(name);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==-1) puts("Not found.");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else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("FOUND -&gt; name=%s, type=%s,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addr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=%d\n", table[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].name, table[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].type, table[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].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addr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void update(const char*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name,const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char*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type,int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addr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=find(name);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==-1){ puts("Not found."); return;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(table[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].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type,type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); table[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].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addr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addr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; puts("Updated.");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void delete(const char*name){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=find(name);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==-1){ puts("Not found."); return;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for(int j=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i;j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&lt;count-1;j++) table[j]=table[j+1]; count--; puts("Deleted.");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void display(void){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if(count==0){ puts("Table empty."); return;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("\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nNo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.  Name                 Type   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Addr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\n");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for(int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=0;i&lt;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count;i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++)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("%-4d %-20s %-10s %-6d\n",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, table[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].name, table[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].type, table[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].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addr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int main(void){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ch,addr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; char name[32],type[16];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for(;;){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("\n1.Insert 2.Lookup 3.Update 4.Delete 5.Display 0.Exit\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nChoice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: ");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scanf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("%d",&amp;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ch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)!=1) break;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ch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==0) break;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switch(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ch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case 1: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("name type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addr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: ");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scanf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("%31s %15s %d",name,type,&amp;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addr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); insert(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name,type,addr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); break;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case 2: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("name: ");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scanf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("%31s",name); lookup(name); break;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case 3: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("name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new_type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new_addr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: ");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scanf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("%31s %15s %d",name,type,&amp;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addr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); update(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name,type,addr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); break;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case 4: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("name: ");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scanf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("%31s",name); delete(name); break;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case 5: display(); break;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default: puts("Invalid.");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} return 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134819F9" w14:textId="04E3BDDE" w:rsidR="00BE482F" w:rsidRP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>Output</w:t>
      </w:r>
      <w:r w:rsidR="00433B4F">
        <w:rPr>
          <w:rFonts w:ascii="Times New Roman" w:hAnsi="Times New Roman" w:cs="Times New Roman"/>
          <w:b/>
          <w:sz w:val="28"/>
          <w:szCs w:val="28"/>
        </w:rPr>
        <w:t>:</w:t>
      </w:r>
    </w:p>
    <w:p w14:paraId="5A236FE7" w14:textId="77777777" w:rsidR="00433B4F" w:rsidRDefault="008C3E6B">
      <w:pPr>
        <w:rPr>
          <w:rFonts w:ascii="Times New Roman" w:hAnsi="Times New Roman" w:cs="Times New Roman"/>
          <w:b/>
          <w:sz w:val="28"/>
          <w:szCs w:val="28"/>
        </w:rPr>
      </w:pPr>
      <w:r w:rsidRPr="004404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AEC7DE" wp14:editId="0EE21D79">
            <wp:extent cx="5422900" cy="3874770"/>
            <wp:effectExtent l="0" t="0" r="6350" b="3175"/>
            <wp:docPr id="54520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09440" name=""/>
                    <pic:cNvPicPr/>
                  </pic:nvPicPr>
                  <pic:blipFill rotWithShape="1">
                    <a:blip r:embed="rId13"/>
                    <a:srcRect l="1157" t="813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87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98893" w14:textId="5AC3DC02" w:rsidR="00C806D3" w:rsidRPr="00440469" w:rsidRDefault="008C3E6B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>Result</w:t>
      </w:r>
      <w:r w:rsidR="00640192">
        <w:rPr>
          <w:rFonts w:ascii="Times New Roman" w:hAnsi="Times New Roman" w:cs="Times New Roman"/>
          <w:b/>
          <w:sz w:val="28"/>
          <w:szCs w:val="28"/>
        </w:rPr>
        <w:t>:</w:t>
      </w:r>
    </w:p>
    <w:p w14:paraId="3E39541B" w14:textId="77777777" w:rsidR="00C806D3" w:rsidRP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The program executed successfully and produced the expected output.</w:t>
      </w:r>
    </w:p>
    <w:p w14:paraId="385C6E72" w14:textId="77777777" w:rsidR="00C806D3" w:rsidRP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br w:type="page"/>
      </w:r>
    </w:p>
    <w:p w14:paraId="4D05CEB3" w14:textId="77777777" w:rsidR="00C806D3" w:rsidRP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lastRenderedPageBreak/>
        <w:t>Experiment No: 6</w:t>
      </w:r>
    </w:p>
    <w:p w14:paraId="72D78736" w14:textId="69D1D23B" w:rsidR="00C806D3" w:rsidRPr="00440469" w:rsidRDefault="00000000" w:rsidP="004404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="00440469" w:rsidRPr="00440469">
        <w:rPr>
          <w:rFonts w:ascii="Times New Roman" w:hAnsi="Times New Roman" w:cs="Times New Roman"/>
          <w:b/>
          <w:bCs/>
          <w:sz w:val="28"/>
          <w:szCs w:val="28"/>
        </w:rPr>
        <w:t>8/9/25</w:t>
      </w:r>
    </w:p>
    <w:p w14:paraId="516B08D2" w14:textId="32913C74" w:rsidR="00C806D3" w:rsidRPr="00440469" w:rsidRDefault="0000000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b/>
          <w:bCs/>
          <w:sz w:val="28"/>
          <w:szCs w:val="28"/>
        </w:rPr>
        <w:t>Implementation of Intermediate Code Generation</w:t>
      </w:r>
    </w:p>
    <w:p w14:paraId="123E30D7" w14:textId="77777777" w:rsidR="00C806D3" w:rsidRPr="00440469" w:rsidRDefault="0000000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440469">
        <w:rPr>
          <w:rFonts w:ascii="Times New Roman" w:hAnsi="Times New Roman" w:cs="Times New Roman"/>
          <w:sz w:val="28"/>
          <w:szCs w:val="28"/>
        </w:rPr>
        <w:t>To generate three-address code using temporaries by converting infix expressions to postfix and emitting operations.</w:t>
      </w:r>
    </w:p>
    <w:p w14:paraId="76E465B2" w14:textId="1391512C" w:rsidR="00C806D3" w:rsidRP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>Algorithm</w:t>
      </w:r>
      <w:r w:rsidR="00433B4F">
        <w:rPr>
          <w:rFonts w:ascii="Times New Roman" w:hAnsi="Times New Roman" w:cs="Times New Roman"/>
          <w:b/>
          <w:sz w:val="28"/>
          <w:szCs w:val="28"/>
        </w:rPr>
        <w:t>:</w:t>
      </w:r>
    </w:p>
    <w:p w14:paraId="331E4358" w14:textId="77777777" w:rsidR="00C806D3" w:rsidRPr="00440469" w:rsidRDefault="00000000" w:rsidP="00BE482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Split input into LHS and RHS of an assignment.</w:t>
      </w:r>
      <w:r w:rsidRPr="00440469">
        <w:rPr>
          <w:rFonts w:ascii="Times New Roman" w:hAnsi="Times New Roman" w:cs="Times New Roman"/>
          <w:sz w:val="28"/>
          <w:szCs w:val="28"/>
        </w:rPr>
        <w:br/>
      </w:r>
    </w:p>
    <w:p w14:paraId="2B0A4D2E" w14:textId="77777777" w:rsidR="00C806D3" w:rsidRPr="00440469" w:rsidRDefault="00000000" w:rsidP="00BE482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Convert RHS to postfix (Shunting-Yard).</w:t>
      </w:r>
      <w:r w:rsidRPr="00440469">
        <w:rPr>
          <w:rFonts w:ascii="Times New Roman" w:hAnsi="Times New Roman" w:cs="Times New Roman"/>
          <w:sz w:val="28"/>
          <w:szCs w:val="28"/>
        </w:rPr>
        <w:br/>
      </w:r>
    </w:p>
    <w:p w14:paraId="453F98C1" w14:textId="77777777" w:rsidR="00C806D3" w:rsidRPr="00440469" w:rsidRDefault="00000000" w:rsidP="00BE482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Scan postfix; for each operator, emit t=arg1 op arg2 and push t.</w:t>
      </w:r>
      <w:r w:rsidRPr="00440469">
        <w:rPr>
          <w:rFonts w:ascii="Times New Roman" w:hAnsi="Times New Roman" w:cs="Times New Roman"/>
          <w:sz w:val="28"/>
          <w:szCs w:val="28"/>
        </w:rPr>
        <w:br/>
      </w:r>
    </w:p>
    <w:p w14:paraId="33D4030C" w14:textId="77777777" w:rsidR="00C806D3" w:rsidRPr="00440469" w:rsidRDefault="00000000" w:rsidP="00BE482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Assign the final temporary to LHS.</w:t>
      </w:r>
      <w:r w:rsidRPr="00440469">
        <w:rPr>
          <w:rFonts w:ascii="Times New Roman" w:hAnsi="Times New Roman" w:cs="Times New Roman"/>
          <w:sz w:val="28"/>
          <w:szCs w:val="28"/>
        </w:rPr>
        <w:br/>
      </w:r>
    </w:p>
    <w:p w14:paraId="11843605" w14:textId="48E3D0E3" w:rsidR="00C806D3" w:rsidRP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>Code</w:t>
      </w:r>
      <w:r w:rsidR="00433B4F">
        <w:rPr>
          <w:rFonts w:ascii="Times New Roman" w:hAnsi="Times New Roman" w:cs="Times New Roman"/>
          <w:b/>
          <w:sz w:val="28"/>
          <w:szCs w:val="28"/>
        </w:rPr>
        <w:t>:</w:t>
      </w:r>
      <w:r w:rsidRPr="00440469">
        <w:rPr>
          <w:rFonts w:ascii="Times New Roman" w:hAnsi="Times New Roman" w:cs="Times New Roman"/>
          <w:sz w:val="28"/>
          <w:szCs w:val="28"/>
        </w:rPr>
        <w:br/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t>#include 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stdio.h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#include 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string.h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#include 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ctype.h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#define MAX 256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is_op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(char c){ return (c=='+'||c=='-'||c=='*'||c=='/');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prec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(char c){ return (c=='+'||c=='-')?1:(c=='*'||c=='/')?2:0;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void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infix_to_postfix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(const char*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in,char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*out){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char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stk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[MAX]; int top=-1,i=0,k=0;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while(in[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isspace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((unsigned char)in[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])){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++; continue;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isalpha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((unsigned char)in[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])||in[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]=='_'||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isdigit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((unsigned char)in[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])){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while(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isalpha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((unsigned char)in[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])||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isdigit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((unsigned char)in[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])||in[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]=='_') out[k++]=in[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++];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out[k++]=' '; continue;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if(in[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]=='('){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stk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[++top]=in[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++]; continue;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if(in[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]==')'){ while(top&gt;=0&amp;&amp;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stk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[top]!='('){ out[k++]=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stk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[top--]; out[k++]=' '; } if(top&gt;=0) top--;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++; continue;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is_op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(in[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])){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while(top&gt;=0 &amp;&amp;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is_op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stk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[top]) &amp;&amp;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prec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stk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[top])&gt;=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prec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(in[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])){ out[k++]=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stk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[top--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lastRenderedPageBreak/>
        <w:t>]; out[k++]=' ';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stk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[++top]=in[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++]; continue;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}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++;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} while(top&gt;=0){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stk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[top]!='('){ out[k++]=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stk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[top]; out[k++]=' '; } top--; } out[k]=0;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void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gen_tac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(const char*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lhs,const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char*post){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char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[MAX][32]; 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=0; int t=1, q=1; char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tok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[64]; 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("\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nThree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-Address Code:\n");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while(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sscanf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(post+i,"%63s",tok)==1){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+= (int)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strcspn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post+i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," ")+1;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strlen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tok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)==1 &amp;&amp;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is_op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tok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[0])){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char b[32],a[32],temp[32];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&lt;2){ puts("ERROR"); return;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b,st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[--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]);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a,st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[--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]);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snprintf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temp,sizeof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temp,"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t%d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",t++);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("%-2d) %s = %s %c %s\n", q++, temp, a,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tok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[0], b);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++], temp);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}else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++],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tok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&gt;0)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("%-2d) %s = %s\n", q++,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lhs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[sp-1]);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int main(void){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char line[MAX];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("Enter assignment (e.g., x=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a+b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*c): ");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if(!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fgets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line,sizeof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line,stdin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)) return 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char *eq=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strchr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(line,'='); if(!eq){ puts("Bad input"); return 0;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char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lhs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[64],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rhs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[MAX]; 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=0,j=0;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while(line[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 &amp;&amp; !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isspace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((unsigned char)line[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]) &amp;&amp; line[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]!='=')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lhs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j++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]=line[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++];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lhs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[j]=0;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eq++; while(*eq &amp;&amp;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isspace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((unsigned char)*eq)) eq++;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strncpy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rhs,eq,sizeof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rhs-1);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rhs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sizeof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rhs-1]=0;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for(int k=(int)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strlen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rhs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)-1;k&gt;=0 &amp;&amp;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isspace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((unsigned char)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rhs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[k]);--k)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rhs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[k]=0;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char post[MAX]={0};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infix_to_postfix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rhs,post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("\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nRHS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(postfix): %s\n", post[0]?post:"&lt;empty&gt;");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gen_tac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lhs,post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); return 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}</w:t>
      </w:r>
      <w:r w:rsidRPr="00440469">
        <w:rPr>
          <w:rFonts w:ascii="Times New Roman" w:hAnsi="Times New Roman" w:cs="Times New Roman"/>
          <w:sz w:val="28"/>
          <w:szCs w:val="28"/>
        </w:rPr>
        <w:br/>
      </w:r>
    </w:p>
    <w:p w14:paraId="2CA20D65" w14:textId="6A6151EF" w:rsid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>Output</w:t>
      </w:r>
      <w:r w:rsidR="00440469">
        <w:rPr>
          <w:rFonts w:ascii="Times New Roman" w:hAnsi="Times New Roman" w:cs="Times New Roman"/>
          <w:b/>
          <w:sz w:val="28"/>
          <w:szCs w:val="28"/>
        </w:rPr>
        <w:t>:</w:t>
      </w:r>
    </w:p>
    <w:p w14:paraId="521F0588" w14:textId="5128FDEB" w:rsidR="00C806D3" w:rsidRPr="00440469" w:rsidRDefault="008C3E6B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353BBE" wp14:editId="68744FDF">
            <wp:extent cx="5461000" cy="2190750"/>
            <wp:effectExtent l="0" t="0" r="6350" b="0"/>
            <wp:docPr id="19363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7165" name=""/>
                    <pic:cNvPicPr/>
                  </pic:nvPicPr>
                  <pic:blipFill rotWithShape="1">
                    <a:blip r:embed="rId14"/>
                    <a:srcRect l="463" t="3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0469"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0B241F95" w14:textId="77777777" w:rsidR="00C806D3" w:rsidRP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The program executed successfully and produced the expected output.</w:t>
      </w:r>
    </w:p>
    <w:p w14:paraId="03DC3D32" w14:textId="77777777" w:rsidR="00C806D3" w:rsidRPr="005767C8" w:rsidRDefault="00000000">
      <w:pPr>
        <w:rPr>
          <w:rFonts w:ascii="Times New Roman" w:hAnsi="Times New Roman" w:cs="Times New Roman"/>
        </w:rPr>
      </w:pPr>
      <w:r w:rsidRPr="005767C8">
        <w:rPr>
          <w:rFonts w:ascii="Times New Roman" w:hAnsi="Times New Roman" w:cs="Times New Roman"/>
        </w:rPr>
        <w:br w:type="page"/>
      </w:r>
    </w:p>
    <w:p w14:paraId="33246522" w14:textId="77777777" w:rsidR="00C806D3" w:rsidRP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lastRenderedPageBreak/>
        <w:t>Experiment No: 7</w:t>
      </w:r>
    </w:p>
    <w:p w14:paraId="16488526" w14:textId="61C5CA4B" w:rsidR="00C806D3" w:rsidRPr="00440469" w:rsidRDefault="00000000" w:rsidP="004404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="00440469" w:rsidRPr="00440469">
        <w:rPr>
          <w:rFonts w:ascii="Times New Roman" w:hAnsi="Times New Roman" w:cs="Times New Roman"/>
          <w:b/>
          <w:bCs/>
          <w:sz w:val="28"/>
          <w:szCs w:val="28"/>
        </w:rPr>
        <w:t>15/9/25</w:t>
      </w:r>
    </w:p>
    <w:p w14:paraId="7728B454" w14:textId="08C906EF" w:rsidR="00C806D3" w:rsidRPr="00440469" w:rsidRDefault="0000000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440469">
        <w:rPr>
          <w:rFonts w:ascii="Times New Roman" w:hAnsi="Times New Roman" w:cs="Times New Roman"/>
          <w:b/>
          <w:bCs/>
          <w:sz w:val="28"/>
          <w:szCs w:val="28"/>
        </w:rPr>
        <w:t>Implementation of Code Optimization Techniques</w:t>
      </w:r>
    </w:p>
    <w:p w14:paraId="6F9AFD30" w14:textId="77777777" w:rsidR="00C806D3" w:rsidRPr="00440469" w:rsidRDefault="0000000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440469">
        <w:rPr>
          <w:rFonts w:ascii="Times New Roman" w:hAnsi="Times New Roman" w:cs="Times New Roman"/>
          <w:sz w:val="28"/>
          <w:szCs w:val="28"/>
        </w:rPr>
        <w:t>To apply constant folding, algebraic simplification, common subexpression elimination, and dead code elimination on TAC.</w:t>
      </w:r>
    </w:p>
    <w:p w14:paraId="27F01240" w14:textId="58C9E4AC" w:rsidR="00C806D3" w:rsidRP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>Algorithm</w:t>
      </w:r>
      <w:r w:rsidR="00555EE9">
        <w:rPr>
          <w:rFonts w:ascii="Times New Roman" w:hAnsi="Times New Roman" w:cs="Times New Roman"/>
          <w:b/>
          <w:sz w:val="28"/>
          <w:szCs w:val="28"/>
        </w:rPr>
        <w:t>:</w:t>
      </w:r>
    </w:p>
    <w:p w14:paraId="3FF8E5CF" w14:textId="77777777" w:rsidR="00C806D3" w:rsidRPr="00440469" w:rsidRDefault="00000000" w:rsidP="00BE48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 xml:space="preserve">Read TAC statements of the form: t = </w:t>
      </w:r>
      <w:proofErr w:type="gramStart"/>
      <w:r w:rsidRPr="0044046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440469">
        <w:rPr>
          <w:rFonts w:ascii="Times New Roman" w:hAnsi="Times New Roman" w:cs="Times New Roman"/>
          <w:sz w:val="28"/>
          <w:szCs w:val="28"/>
        </w:rPr>
        <w:t xml:space="preserve"> op b or x = y.</w:t>
      </w:r>
      <w:r w:rsidRPr="00440469">
        <w:rPr>
          <w:rFonts w:ascii="Times New Roman" w:hAnsi="Times New Roman" w:cs="Times New Roman"/>
          <w:sz w:val="28"/>
          <w:szCs w:val="28"/>
        </w:rPr>
        <w:br/>
      </w:r>
    </w:p>
    <w:p w14:paraId="4A9517C1" w14:textId="77777777" w:rsidR="00C806D3" w:rsidRPr="00440469" w:rsidRDefault="00000000" w:rsidP="00BE48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Apply constant folding and algebraic identities.</w:t>
      </w:r>
      <w:r w:rsidRPr="00440469">
        <w:rPr>
          <w:rFonts w:ascii="Times New Roman" w:hAnsi="Times New Roman" w:cs="Times New Roman"/>
          <w:sz w:val="28"/>
          <w:szCs w:val="28"/>
        </w:rPr>
        <w:br/>
      </w:r>
    </w:p>
    <w:p w14:paraId="54BD33FC" w14:textId="4AE57568" w:rsidR="00C806D3" w:rsidRPr="00440469" w:rsidRDefault="00000000" w:rsidP="00BE48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Detect and eliminate repeated computations.</w:t>
      </w:r>
      <w:r w:rsidRPr="00440469">
        <w:rPr>
          <w:rFonts w:ascii="Times New Roman" w:hAnsi="Times New Roman" w:cs="Times New Roman"/>
          <w:sz w:val="28"/>
          <w:szCs w:val="28"/>
        </w:rPr>
        <w:br/>
      </w:r>
    </w:p>
    <w:p w14:paraId="79802176" w14:textId="76A96256" w:rsidR="00C806D3" w:rsidRPr="00440469" w:rsidRDefault="00000000" w:rsidP="00BE48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Remove dead temporaries that are never used downstream.</w:t>
      </w:r>
      <w:r w:rsidRPr="00440469">
        <w:rPr>
          <w:rFonts w:ascii="Times New Roman" w:hAnsi="Times New Roman" w:cs="Times New Roman"/>
          <w:sz w:val="28"/>
          <w:szCs w:val="28"/>
        </w:rPr>
        <w:br/>
      </w:r>
    </w:p>
    <w:p w14:paraId="1E7113F2" w14:textId="1B6F15DD" w:rsidR="00C806D3" w:rsidRP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>Code</w:t>
      </w:r>
      <w:r w:rsidR="00BE482F" w:rsidRPr="00440469">
        <w:rPr>
          <w:rFonts w:ascii="Times New Roman" w:hAnsi="Times New Roman" w:cs="Times New Roman"/>
          <w:sz w:val="28"/>
          <w:szCs w:val="28"/>
        </w:rPr>
        <w:t>:</w:t>
      </w:r>
      <w:r w:rsidRPr="00440469">
        <w:rPr>
          <w:rFonts w:ascii="Times New Roman" w:hAnsi="Times New Roman" w:cs="Times New Roman"/>
          <w:sz w:val="28"/>
          <w:szCs w:val="28"/>
        </w:rPr>
        <w:br/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t>#include 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stdio.h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#include 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string.h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#include 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ctype.h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#include 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stdlib.h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#define MAXN 200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#define MAXS 32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typedef struct { char res[MAXS]; char op; char a1[MAXS], a2[MAXS]; int alive; } TAC;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static TAC code[MAXN]; static int n=0;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is_number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(const char*s){ if(!*s) return 0; 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=0; if(s[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]=='+'||s[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]=='-')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++; if(!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isdigit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((unsigned char)s[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])) return 0; for(;s[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];++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 if(!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isdigit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((unsigned char)s[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])) return 0; return 1;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long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to_long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(const char*s){ return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strtol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(s,NULL,10);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is_temp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(const char*s){ return s[0]=='t' &amp;&amp;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isdigit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((unsigned char)s[1]);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void trim(char*s){ 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=0,j=(int)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strlen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(s)-1; while(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&lt;=j &amp;&amp;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isspace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((unsigned char)s[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]))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++; while(j&gt;=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&amp;&amp;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isspace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((unsigned char)s[j])) j--;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memmove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(s,s+i,j-i+1); s[j-i+1]=0;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parse_line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(const char*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line,TAC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*t){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char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buf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[256];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buf,line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); char*eq=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strchr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buf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,'=');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if(!eq) return 0; *eq=0; trim(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buf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); trim(eq+1);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strncpy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(t-&gt;res,buf,MAXS-1); t-&gt;res[MAXS-1]=0;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char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rhs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[256];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(rhs,eq+1); char x1[64]={0},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xop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[4]={0}, x2[64]={0};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int k=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sscanf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rhs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," %63s %3s %63s",x1,xop,x2);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if(k==1){ t-&gt;op='=';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strncpy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(t-&gt;a1,x1,MAXS-1); t-&gt;a1[MAXS-1]=0; t-&gt;a2[0]=0; t-&gt;alive=1; return 1;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else if(k==3 &amp;&amp;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strlen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xop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)==1 &amp;&amp;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strchr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("+-*/",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xop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[0])){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t-&gt;op=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xop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[0];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strncpy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(t-&gt;a1,x1,MAXS-1); t-&gt;a1[MAXS-1]=0;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strncpy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(t-&gt;a2,x2,MAXS-1); t-&gt;a2[MAXS-1]=0; t-&gt;alive=1; return 1;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} return 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void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fold_and_simplify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(void){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for(int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=0;i&lt;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n;i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++){ TAC*t=&amp;code[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]; if(!t-&gt;op) continue;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strchr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("+-*/",t-&gt;op)&amp;&amp;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is_number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(t-&gt;a1)&amp;&amp;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is_number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(t-&gt;a2)){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long x=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to_long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(t-&gt;a1),y=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to_long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(t-&gt;a2),r=0;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switch(t-&gt;op){ case '+':r=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x+y;break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; case '-':r=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x-y;break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; case '*':r=x*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y;break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; case '/': if(y!=0) r=x/y; else continue;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t-&gt;op='=';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snprintf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(t-&gt;a1,sizeof t-&gt;a1,"%ld",r); t-&gt;a2[0]=0; continue;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if(t-&gt;op=='+'){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is_number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(t-&gt;a1)&amp;&amp;!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strcmp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(t-&gt;a1,"0")){ t-&gt;op='=';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(t-&gt;a1,t-&gt;a2); t-&gt;a2[0]=0;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   else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is_number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(t-&gt;a2)&amp;&amp;!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strcmp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(t-&gt;a2,"0")){ t-&gt;op='='; t-&gt;a2[0]=0; }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else if(t-&gt;op=='-'){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is_number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(t-&gt;a2)&amp;&amp;!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strcmp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(t-&gt;a2,"0")){ t-&gt;op='='; t-&gt;a2[0]=0; }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else if(t-&gt;op=='*'){ if((is_number(t-&gt;a1)&amp;&amp;!strcmp(t-&gt;a1,"0"))||(is_number(t-&gt;a2)&amp;&amp;!strcmp(t-&gt;a2,"0"))){ t-&gt;op='=';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(t-&gt;a1,"0"); t-&gt;a2[0]=0;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        else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is_number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(t-&gt;a1)&amp;&amp;!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strcmp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(t-&gt;a1,"1")){ t-&gt;op='=';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(t-&gt;a1,t-&gt;a2); t-&gt;a2[0]=0;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        else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is_number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(t-&gt;a2)&amp;&amp;!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strcmp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(t-&gt;a2,"1")){ t-&gt;op='='; t-&gt;a2[0]=0;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        else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is_number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(t-&gt;a2)&amp;&amp;!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strcmp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(t-&gt;a2,"2")){ t-&gt;op='+';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(t-&gt;a2,t-&gt;a1);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        else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is_number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(t-&gt;a1)&amp;&amp;!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strcmp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(t-&gt;a1,"2")){ t-&gt;op='+';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(t-&gt;a1,t-&gt;a2); }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else if(t-&gt;op=='/'){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is_number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(t-&gt;a2)&amp;&amp;!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strcmp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(t-&gt;a2,"1")){ t-&gt;op='='; t-&gt;a2[0]=0; }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void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make_key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(const TAC*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t,char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*out){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char A[MAXS],B[MAXS];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A,t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-&gt;a1);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B,t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-&gt;a2);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if(t-&gt;op=='+'||t-&gt;op=='*'){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strcmp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(A,B)&gt;0){ char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tmp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[MAXS];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tmp,A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);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(A,B);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B,tmp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);}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snprintf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(out,3*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MAXS,"%c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%s %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s",t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-&gt;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op,A,B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void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common_subexpr_elim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(void){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typedef struct { char key[3*MAXS]; char temp[MAXS]; } Entry;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Entry seen[MAXN]; int m=0;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for(int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=0;i&lt;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n;i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++){ TAC*t=&amp;code[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]; if(!t-&gt;op||t-&gt;op=='=') continue;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char key[3*MAXS];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make_key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t,key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); int f=-1; for(int j=0;j&lt;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m;j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++)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strcmp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(seen[j].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key,key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)==0){f=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j;break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;}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if(f==-1){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(seen[m].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key,key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);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(seen[m].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temp,t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-&gt;res); m++;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else { t-&gt;op='=';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(t-&gt;a1,seen[f].temp); t-&gt;a2[0]=0;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is_temp_name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(const char*s){ return s[0]=='t' &amp;&amp;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isdigit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((unsigned char)s[1]);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void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dead_code_elim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(void){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typedef struct { char name[MAXS]; 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cnt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; } Use; Use uses[MAXN]; int u=0;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for(int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=0;i&lt;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n;i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++){ TAC*t=&amp;code[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]; if(!t-&gt;op) continue;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char const* list1[] = { t-&gt;op=='='?t-&gt;a1:t-&gt;a1, t-&gt;op=='='?"":t-&gt;a2, NULL };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for(int j=0; list1[j]; ++j){ const char* s=list1[j]; if(!*s) continue;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int k=-1; for(int v=0;v&lt;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u;v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++)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strcmp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(uses[v].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name,s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)==0){ k=v; break;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if(k==-1){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(uses[u].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name,s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); uses[u].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cnt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=1; u++; } else uses[k].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cnt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++;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for(int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=0;i&lt;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n;i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++){ TAC*t=&amp;code[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]; if(!t-&gt;op) continue;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if(!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is_temp_name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(t-&gt;res)){ t-&gt;alive=1; continue;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int used=0; for(int v=0;v&lt;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u;v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++)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strcmp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(uses[v].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name,t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-&gt;res)==0){ used=1; break;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t-&gt;alive = used;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void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print_code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(const char*title){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("\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n%s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\n", title);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for(int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=0;i&lt;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n;i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++){ TAC*t=&amp;code[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]; if(!t-&gt;op||!t-&gt;alive) continue;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if(t-&gt;op=='=')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("%s = %s\n", t-&gt;res, t-&gt;a1);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else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("%s = %s %c %s\n", t-&gt;res, t-&gt;a1, t-&gt;op, t-&gt;a2);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}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>int main(void){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char line[256]; puts("Enter TAC one per line (e.g., t1=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a+b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). Blank line to end:");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while(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n&lt;MAXN &amp;&amp; </w:t>
      </w:r>
      <w:proofErr w:type="spellStart"/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fgets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line,sizeof</w:t>
      </w:r>
      <w:proofErr w:type="spellEnd"/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line,stdin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)){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if(line[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0]=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='\n'||line[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0]=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='\r') break;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TAC t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={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>0}; if(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parse_line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line,&amp;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)) code[n+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+]=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t; else 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puts(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>"! Skipped (bad line)");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  }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for(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0;i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n;i</w:t>
      </w:r>
      <w:proofErr w:type="spellEnd"/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>++) code[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].alive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>=1;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print_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code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"---- Original ----");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fold_and_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simplify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);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common_subexpr_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elim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);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dead_code_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elim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 xml:space="preserve">); </w:t>
      </w:r>
      <w:proofErr w:type="spell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print_</w:t>
      </w:r>
      <w:proofErr w:type="gramStart"/>
      <w:r w:rsidRPr="00440469">
        <w:rPr>
          <w:rFonts w:ascii="Times New Roman" w:hAnsi="Times New Roman" w:cs="Times New Roman"/>
          <w:i/>
          <w:iCs/>
          <w:sz w:val="24"/>
          <w:szCs w:val="24"/>
        </w:rPr>
        <w:t>code</w:t>
      </w:r>
      <w:proofErr w:type="spellEnd"/>
      <w:r w:rsidRPr="004404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40469">
        <w:rPr>
          <w:rFonts w:ascii="Times New Roman" w:hAnsi="Times New Roman" w:cs="Times New Roman"/>
          <w:i/>
          <w:iCs/>
          <w:sz w:val="24"/>
          <w:szCs w:val="24"/>
        </w:rPr>
        <w:t>"---- Optimized ----"); return 0;</w:t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40469">
        <w:rPr>
          <w:rFonts w:ascii="Times New Roman" w:hAnsi="Times New Roman" w:cs="Times New Roman"/>
          <w:i/>
          <w:iCs/>
          <w:sz w:val="24"/>
          <w:szCs w:val="24"/>
        </w:rPr>
        <w:lastRenderedPageBreak/>
        <w:t>}</w:t>
      </w:r>
      <w:r w:rsidRPr="00440469">
        <w:rPr>
          <w:rFonts w:ascii="Times New Roman" w:hAnsi="Times New Roman" w:cs="Times New Roman"/>
          <w:sz w:val="28"/>
          <w:szCs w:val="28"/>
        </w:rPr>
        <w:br/>
      </w:r>
    </w:p>
    <w:p w14:paraId="7316F17E" w14:textId="342F3F30" w:rsidR="00C806D3" w:rsidRP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>Output</w:t>
      </w:r>
      <w:r w:rsidR="00440469">
        <w:rPr>
          <w:rFonts w:ascii="Times New Roman" w:hAnsi="Times New Roman" w:cs="Times New Roman"/>
          <w:b/>
          <w:sz w:val="28"/>
          <w:szCs w:val="28"/>
        </w:rPr>
        <w:t>:</w:t>
      </w:r>
    </w:p>
    <w:p w14:paraId="43417222" w14:textId="77777777" w:rsidR="00440469" w:rsidRDefault="008C3E6B">
      <w:pPr>
        <w:rPr>
          <w:rFonts w:ascii="Times New Roman" w:hAnsi="Times New Roman" w:cs="Times New Roman"/>
          <w:b/>
          <w:sz w:val="28"/>
          <w:szCs w:val="28"/>
        </w:rPr>
      </w:pPr>
      <w:r w:rsidRPr="004404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37806" wp14:editId="3840777C">
            <wp:extent cx="5486400" cy="3754120"/>
            <wp:effectExtent l="0" t="0" r="0" b="0"/>
            <wp:docPr id="195005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55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DC56" w14:textId="7FD18BB5" w:rsidR="00440469" w:rsidRDefault="008C3E6B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b/>
          <w:sz w:val="28"/>
          <w:szCs w:val="28"/>
        </w:rPr>
        <w:t>Result</w:t>
      </w:r>
      <w:r w:rsidR="00440469">
        <w:rPr>
          <w:rFonts w:ascii="Times New Roman" w:hAnsi="Times New Roman" w:cs="Times New Roman"/>
          <w:b/>
          <w:sz w:val="28"/>
          <w:szCs w:val="28"/>
        </w:rPr>
        <w:t>:</w:t>
      </w:r>
    </w:p>
    <w:p w14:paraId="38D07721" w14:textId="48AFAE5C" w:rsidR="00C806D3" w:rsidRPr="00440469" w:rsidRDefault="00000000">
      <w:pPr>
        <w:rPr>
          <w:rFonts w:ascii="Times New Roman" w:hAnsi="Times New Roman" w:cs="Times New Roman"/>
          <w:sz w:val="28"/>
          <w:szCs w:val="28"/>
        </w:rPr>
      </w:pPr>
      <w:r w:rsidRPr="00440469">
        <w:rPr>
          <w:rFonts w:ascii="Times New Roman" w:hAnsi="Times New Roman" w:cs="Times New Roman"/>
          <w:sz w:val="28"/>
          <w:szCs w:val="28"/>
        </w:rPr>
        <w:t>The program executed successfully and produced the expected output.</w:t>
      </w:r>
    </w:p>
    <w:p w14:paraId="30770B53" w14:textId="77777777" w:rsidR="00C806D3" w:rsidRPr="005767C8" w:rsidRDefault="00000000">
      <w:pPr>
        <w:rPr>
          <w:rFonts w:ascii="Times New Roman" w:hAnsi="Times New Roman" w:cs="Times New Roman"/>
        </w:rPr>
      </w:pPr>
      <w:r w:rsidRPr="005767C8">
        <w:rPr>
          <w:rFonts w:ascii="Times New Roman" w:hAnsi="Times New Roman" w:cs="Times New Roman"/>
        </w:rPr>
        <w:br w:type="page"/>
      </w:r>
    </w:p>
    <w:p w14:paraId="61FA3CED" w14:textId="77777777" w:rsidR="00C806D3" w:rsidRPr="00555EE9" w:rsidRDefault="00000000">
      <w:pPr>
        <w:rPr>
          <w:rFonts w:ascii="Times New Roman" w:hAnsi="Times New Roman" w:cs="Times New Roman"/>
          <w:sz w:val="28"/>
          <w:szCs w:val="28"/>
        </w:rPr>
      </w:pPr>
      <w:r w:rsidRPr="00555EE9">
        <w:rPr>
          <w:rFonts w:ascii="Times New Roman" w:hAnsi="Times New Roman" w:cs="Times New Roman"/>
          <w:b/>
          <w:sz w:val="28"/>
          <w:szCs w:val="28"/>
        </w:rPr>
        <w:lastRenderedPageBreak/>
        <w:t>Experiment No: 8</w:t>
      </w:r>
    </w:p>
    <w:p w14:paraId="58003EC4" w14:textId="1A1A06BB" w:rsidR="00C806D3" w:rsidRPr="00555EE9" w:rsidRDefault="00000000" w:rsidP="00555E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5EE9"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="00555EE9" w:rsidRPr="00555EE9">
        <w:rPr>
          <w:rFonts w:ascii="Times New Roman" w:hAnsi="Times New Roman" w:cs="Times New Roman"/>
          <w:b/>
          <w:bCs/>
          <w:sz w:val="28"/>
          <w:szCs w:val="28"/>
        </w:rPr>
        <w:t>22/9/25</w:t>
      </w:r>
    </w:p>
    <w:p w14:paraId="1C74C9E9" w14:textId="54568841" w:rsidR="00C806D3" w:rsidRPr="00555EE9" w:rsidRDefault="0000000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555EE9">
        <w:rPr>
          <w:rFonts w:ascii="Times New Roman" w:hAnsi="Times New Roman" w:cs="Times New Roman"/>
          <w:b/>
          <w:bCs/>
          <w:sz w:val="28"/>
          <w:szCs w:val="28"/>
        </w:rPr>
        <w:t>Implementation of Target Code Generation</w:t>
      </w:r>
    </w:p>
    <w:p w14:paraId="4772A7EA" w14:textId="52BEDE1C" w:rsidR="00C806D3" w:rsidRPr="00555EE9" w:rsidRDefault="0000000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55EE9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555EE9">
        <w:rPr>
          <w:rFonts w:ascii="Times New Roman" w:hAnsi="Times New Roman" w:cs="Times New Roman"/>
          <w:sz w:val="28"/>
          <w:szCs w:val="28"/>
        </w:rPr>
        <w:t>To generate simple accumulator-machine target code</w:t>
      </w:r>
      <w:r w:rsidR="00555EE9">
        <w:rPr>
          <w:rFonts w:ascii="Times New Roman" w:hAnsi="Times New Roman" w:cs="Times New Roman"/>
          <w:sz w:val="28"/>
          <w:szCs w:val="28"/>
        </w:rPr>
        <w:t xml:space="preserve"> </w:t>
      </w:r>
      <w:r w:rsidRPr="00555EE9">
        <w:rPr>
          <w:rFonts w:ascii="Times New Roman" w:hAnsi="Times New Roman" w:cs="Times New Roman"/>
          <w:sz w:val="28"/>
          <w:szCs w:val="28"/>
        </w:rPr>
        <w:t>(LOAD/OP/STORE) from arithmetic assignments.</w:t>
      </w:r>
    </w:p>
    <w:p w14:paraId="14A0A5A9" w14:textId="5B30BDB9" w:rsidR="00C806D3" w:rsidRPr="00555EE9" w:rsidRDefault="00000000">
      <w:pPr>
        <w:rPr>
          <w:rFonts w:ascii="Times New Roman" w:hAnsi="Times New Roman" w:cs="Times New Roman"/>
          <w:sz w:val="28"/>
          <w:szCs w:val="28"/>
        </w:rPr>
      </w:pPr>
      <w:r w:rsidRPr="00555EE9">
        <w:rPr>
          <w:rFonts w:ascii="Times New Roman" w:hAnsi="Times New Roman" w:cs="Times New Roman"/>
          <w:b/>
          <w:sz w:val="28"/>
          <w:szCs w:val="28"/>
        </w:rPr>
        <w:t>Algorithm</w:t>
      </w:r>
      <w:r w:rsidR="00E740F1">
        <w:rPr>
          <w:rFonts w:ascii="Times New Roman" w:hAnsi="Times New Roman" w:cs="Times New Roman"/>
          <w:b/>
          <w:sz w:val="28"/>
          <w:szCs w:val="28"/>
        </w:rPr>
        <w:t>:</w:t>
      </w:r>
    </w:p>
    <w:p w14:paraId="71FFFC37" w14:textId="77777777" w:rsidR="00C806D3" w:rsidRPr="00555EE9" w:rsidRDefault="00000000" w:rsidP="00555E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55EE9">
        <w:rPr>
          <w:rFonts w:ascii="Times New Roman" w:hAnsi="Times New Roman" w:cs="Times New Roman"/>
          <w:sz w:val="28"/>
          <w:szCs w:val="28"/>
        </w:rPr>
        <w:t>Split input into LHS and RHS of assignment.</w:t>
      </w:r>
      <w:r w:rsidRPr="00555EE9">
        <w:rPr>
          <w:rFonts w:ascii="Times New Roman" w:hAnsi="Times New Roman" w:cs="Times New Roman"/>
          <w:sz w:val="28"/>
          <w:szCs w:val="28"/>
        </w:rPr>
        <w:br/>
      </w:r>
    </w:p>
    <w:p w14:paraId="047BB030" w14:textId="77777777" w:rsidR="00C806D3" w:rsidRPr="00555EE9" w:rsidRDefault="00000000" w:rsidP="00555E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55EE9">
        <w:rPr>
          <w:rFonts w:ascii="Times New Roman" w:hAnsi="Times New Roman" w:cs="Times New Roman"/>
          <w:sz w:val="28"/>
          <w:szCs w:val="28"/>
        </w:rPr>
        <w:t>Convert RHS to postfix to get evaluation order.</w:t>
      </w:r>
      <w:r w:rsidRPr="00555EE9">
        <w:rPr>
          <w:rFonts w:ascii="Times New Roman" w:hAnsi="Times New Roman" w:cs="Times New Roman"/>
          <w:sz w:val="28"/>
          <w:szCs w:val="28"/>
        </w:rPr>
        <w:br/>
      </w:r>
    </w:p>
    <w:p w14:paraId="1822CBA0" w14:textId="77777777" w:rsidR="00C806D3" w:rsidRPr="00555EE9" w:rsidRDefault="00000000" w:rsidP="00555E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55EE9">
        <w:rPr>
          <w:rFonts w:ascii="Times New Roman" w:hAnsi="Times New Roman" w:cs="Times New Roman"/>
          <w:sz w:val="28"/>
          <w:szCs w:val="28"/>
        </w:rPr>
        <w:t>For each binary op, emit LOAD a; OP b; STORE Tn; push Tn.</w:t>
      </w:r>
      <w:r w:rsidRPr="00555EE9">
        <w:rPr>
          <w:rFonts w:ascii="Times New Roman" w:hAnsi="Times New Roman" w:cs="Times New Roman"/>
          <w:sz w:val="28"/>
          <w:szCs w:val="28"/>
        </w:rPr>
        <w:br/>
      </w:r>
    </w:p>
    <w:p w14:paraId="09EA76B8" w14:textId="77777777" w:rsidR="00C806D3" w:rsidRPr="00555EE9" w:rsidRDefault="00000000" w:rsidP="00555E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55EE9">
        <w:rPr>
          <w:rFonts w:ascii="Times New Roman" w:hAnsi="Times New Roman" w:cs="Times New Roman"/>
          <w:sz w:val="28"/>
          <w:szCs w:val="28"/>
        </w:rPr>
        <w:t>Finally store result into LHS.</w:t>
      </w:r>
      <w:r w:rsidRPr="00555EE9">
        <w:rPr>
          <w:rFonts w:ascii="Times New Roman" w:hAnsi="Times New Roman" w:cs="Times New Roman"/>
          <w:sz w:val="28"/>
          <w:szCs w:val="28"/>
        </w:rPr>
        <w:br/>
      </w:r>
    </w:p>
    <w:p w14:paraId="02D9302A" w14:textId="2562E43A" w:rsidR="00C806D3" w:rsidRPr="00555EE9" w:rsidRDefault="00000000">
      <w:pPr>
        <w:rPr>
          <w:rFonts w:ascii="Times New Roman" w:hAnsi="Times New Roman" w:cs="Times New Roman"/>
          <w:sz w:val="28"/>
          <w:szCs w:val="28"/>
        </w:rPr>
      </w:pPr>
      <w:r w:rsidRPr="00555EE9">
        <w:rPr>
          <w:rFonts w:ascii="Times New Roman" w:hAnsi="Times New Roman" w:cs="Times New Roman"/>
          <w:b/>
          <w:sz w:val="28"/>
          <w:szCs w:val="28"/>
        </w:rPr>
        <w:t>Code</w:t>
      </w:r>
      <w:r w:rsidR="00F212B4">
        <w:rPr>
          <w:rFonts w:ascii="Times New Roman" w:hAnsi="Times New Roman" w:cs="Times New Roman"/>
          <w:b/>
          <w:sz w:val="28"/>
          <w:szCs w:val="28"/>
        </w:rPr>
        <w:t>:</w:t>
      </w:r>
    </w:p>
    <w:p w14:paraId="61195B07" w14:textId="0FA67024" w:rsidR="00C806D3" w:rsidRPr="00555EE9" w:rsidRDefault="0000000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55EE9">
        <w:rPr>
          <w:rFonts w:ascii="Times New Roman" w:hAnsi="Times New Roman" w:cs="Times New Roman"/>
          <w:i/>
          <w:iCs/>
          <w:sz w:val="24"/>
          <w:szCs w:val="24"/>
        </w:rPr>
        <w:t>#include &lt;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stdio.h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>#include &lt;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string.h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>#include &lt;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ctype.h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>#define MAX 256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int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is_op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(char c){ return (c=='+'||c=='-'||c=='*'||c=='/'); }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int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prec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(char c){ return (c=='+'||c=='-')?1:(c=='*'||c=='/')?2:0; }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void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infix_to_postfix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(const char*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in,char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*out){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char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[MAX]; int top=-1,i=0,k=0;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while(in[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]){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if(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isspace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((unsigned char)in[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])){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++; continue; }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if(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isalpha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((unsigned char)in[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])||in[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]=='_'||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isdigit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((unsigned char)in[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])){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while(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isalpha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((unsigned char)in[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])||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isdigit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((unsigned char)in[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])||in[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]=='_') out[k++]=in[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++];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out[k++]=' '; continue;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}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if(in[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]=='('){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[++top]=in[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++]; continue; }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if(in[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]==')'){ while(top&gt;=0&amp;&amp;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[top]!='('){ out[k++]=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[top--]; out[k++]=' '; } if(top&gt;=0) top--;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++; continue; }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if(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is_op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(in[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])){ while(top&gt;=0&amp;&amp;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is_op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[top])&amp;&amp;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prec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[top])&gt;=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prec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(in[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])){ 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lastRenderedPageBreak/>
        <w:t>out[k++]=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[top--]; out[k++]=' '; }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[++top]=in[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++]; continue; }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++;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} while(top&gt;=0){ if(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[top]!='('){ out[k++]=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[top]; out[k++]=' '; } top--; } out[k]=0;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>}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void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gen_target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(const char*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lhs,const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 char*post){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char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[MAX][32]; int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=0; int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tid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=1; char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tok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[64]; int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=0;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("\n; --- Target Code (Accumulator) ---\n");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while(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sscanf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(post+i,"%63s",tok)==1){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 += (int)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strcspn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post+i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," ")+1;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if(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strlen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tok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)==1 &amp;&amp;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is_op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tok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[0])){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if(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&lt;2){ puts("; ERROR"); return; }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char b[32],a[32],T[32];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b,st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[--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]);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a,st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[--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]);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snprintf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T,sizeof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 T,"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T%d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",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tid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++);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("LOAD %s\n", a);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switch(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tok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[0]){ case '+':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("ADD %s\n", b); break; case '-':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("SUB %s\n", b); break;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      case '*':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("MUL %s\n", b); break; case '/':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("DIV %s\n", b); break; }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("STORE %s\n", T);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++], T);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}else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strcpy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++],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tok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}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if(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==1){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("LOAD %s\n",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[0]);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("STORE %s\n",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lhs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); }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>}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>int main(void){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char line[MAX];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("Enter assignment (e.g., x = a + b * c): ");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if(!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fgets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line,sizeof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line,stdin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)) return 0;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char *eq=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strchr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(line,'='); if(!eq){ puts("Bad input"); return 0; }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char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lhs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[64],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rhs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[MAX]; int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=0,j=0;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while(line[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] &amp;&amp;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isspace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((unsigned char)line[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]))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++;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while(line[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] &amp;&amp; line[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] != '=' &amp;&amp; j &lt; (int)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sizeof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lhs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)-1)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lhs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j++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] = line[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++];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while(j&gt;0 &amp;&amp;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isspace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((unsigned char)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lhs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[j-1])) j--;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lhs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[j]=0;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eq++; while(*eq &amp;&amp;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isspace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((unsigned char)*eq)) eq++;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strncpy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rhs,eq,sizeof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 rhs-1);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rhs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sizeof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 rhs-1]=0;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for(int k=(int)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strlen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rhs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)-1;k&gt;=0 &amp;&amp;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isspace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((unsigned char)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rhs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[k]); --k)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rhs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[k]=0;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char post[MAX]={0};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infix_to_postfix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rhs,post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 xml:space="preserve">("\n; Infix RHS: %s\n; Postfix  : %s\n",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rhs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, post[0]?post:"&lt;empty&gt;");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gen_target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55EE9">
        <w:rPr>
          <w:rFonts w:ascii="Times New Roman" w:hAnsi="Times New Roman" w:cs="Times New Roman"/>
          <w:i/>
          <w:iCs/>
          <w:sz w:val="24"/>
          <w:szCs w:val="24"/>
        </w:rPr>
        <w:t>lhs,post</w:t>
      </w:r>
      <w:proofErr w:type="spellEnd"/>
      <w:r w:rsidRPr="00555EE9">
        <w:rPr>
          <w:rFonts w:ascii="Times New Roman" w:hAnsi="Times New Roman" w:cs="Times New Roman"/>
          <w:i/>
          <w:iCs/>
          <w:sz w:val="24"/>
          <w:szCs w:val="24"/>
        </w:rPr>
        <w:t>); return 0;</w:t>
      </w:r>
      <w:r w:rsidRPr="00555EE9">
        <w:rPr>
          <w:rFonts w:ascii="Times New Roman" w:hAnsi="Times New Roman" w:cs="Times New Roman"/>
          <w:i/>
          <w:iCs/>
          <w:sz w:val="24"/>
          <w:szCs w:val="24"/>
        </w:rPr>
        <w:br/>
        <w:t>}</w:t>
      </w:r>
      <w:r w:rsidRPr="00555EE9">
        <w:rPr>
          <w:rFonts w:ascii="Times New Roman" w:hAnsi="Times New Roman" w:cs="Times New Roman"/>
          <w:i/>
          <w:iCs/>
          <w:sz w:val="28"/>
          <w:szCs w:val="28"/>
        </w:rPr>
        <w:br/>
      </w:r>
    </w:p>
    <w:p w14:paraId="24C5F5FC" w14:textId="438E5E21" w:rsidR="00C806D3" w:rsidRPr="00555EE9" w:rsidRDefault="00000000">
      <w:pPr>
        <w:rPr>
          <w:rFonts w:ascii="Times New Roman" w:hAnsi="Times New Roman" w:cs="Times New Roman"/>
          <w:sz w:val="28"/>
          <w:szCs w:val="28"/>
        </w:rPr>
      </w:pPr>
      <w:r w:rsidRPr="00555EE9">
        <w:rPr>
          <w:rFonts w:ascii="Times New Roman" w:hAnsi="Times New Roman" w:cs="Times New Roman"/>
          <w:b/>
          <w:sz w:val="28"/>
          <w:szCs w:val="28"/>
        </w:rPr>
        <w:t>Output</w:t>
      </w:r>
      <w:r w:rsidR="00555EE9">
        <w:rPr>
          <w:rFonts w:ascii="Times New Roman" w:hAnsi="Times New Roman" w:cs="Times New Roman"/>
          <w:b/>
          <w:sz w:val="28"/>
          <w:szCs w:val="28"/>
        </w:rPr>
        <w:t>:</w:t>
      </w:r>
    </w:p>
    <w:p w14:paraId="4F2F583E" w14:textId="47BDED68" w:rsidR="00C806D3" w:rsidRPr="00555EE9" w:rsidRDefault="00BE482F">
      <w:pPr>
        <w:rPr>
          <w:rFonts w:ascii="Times New Roman" w:hAnsi="Times New Roman" w:cs="Times New Roman"/>
          <w:sz w:val="28"/>
          <w:szCs w:val="28"/>
        </w:rPr>
      </w:pPr>
      <w:r w:rsidRPr="00555E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2701A2" wp14:editId="0EC093D7">
            <wp:extent cx="5486400" cy="3217545"/>
            <wp:effectExtent l="0" t="0" r="0" b="1905"/>
            <wp:docPr id="192111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13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55EE9">
        <w:rPr>
          <w:rFonts w:ascii="Times New Roman" w:hAnsi="Times New Roman" w:cs="Times New Roman"/>
          <w:b/>
          <w:sz w:val="28"/>
          <w:szCs w:val="28"/>
        </w:rPr>
        <w:t>Result</w:t>
      </w:r>
      <w:r w:rsidR="00555EE9">
        <w:rPr>
          <w:rFonts w:ascii="Times New Roman" w:hAnsi="Times New Roman" w:cs="Times New Roman"/>
          <w:b/>
          <w:sz w:val="28"/>
          <w:szCs w:val="28"/>
        </w:rPr>
        <w:t>:</w:t>
      </w:r>
    </w:p>
    <w:p w14:paraId="66591491" w14:textId="77777777" w:rsidR="00C806D3" w:rsidRPr="00555EE9" w:rsidRDefault="00000000">
      <w:pPr>
        <w:rPr>
          <w:rFonts w:ascii="Times New Roman" w:hAnsi="Times New Roman" w:cs="Times New Roman"/>
          <w:sz w:val="28"/>
          <w:szCs w:val="28"/>
        </w:rPr>
      </w:pPr>
      <w:r w:rsidRPr="00555EE9">
        <w:rPr>
          <w:rFonts w:ascii="Times New Roman" w:hAnsi="Times New Roman" w:cs="Times New Roman"/>
          <w:sz w:val="28"/>
          <w:szCs w:val="28"/>
        </w:rPr>
        <w:t>The program executed successfully and produced the expected output.</w:t>
      </w:r>
    </w:p>
    <w:p w14:paraId="0276FAE9" w14:textId="77EB41AA" w:rsidR="00C806D3" w:rsidRPr="005767C8" w:rsidRDefault="00C806D3">
      <w:pPr>
        <w:rPr>
          <w:rFonts w:ascii="Times New Roman" w:hAnsi="Times New Roman" w:cs="Times New Roman"/>
        </w:rPr>
      </w:pPr>
    </w:p>
    <w:sectPr w:rsidR="00C806D3" w:rsidRPr="005767C8" w:rsidSect="00E740F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B8EF7" w14:textId="77777777" w:rsidR="00B25491" w:rsidRDefault="00B25491">
      <w:pPr>
        <w:spacing w:after="0" w:line="240" w:lineRule="auto"/>
      </w:pPr>
      <w:r>
        <w:separator/>
      </w:r>
    </w:p>
  </w:endnote>
  <w:endnote w:type="continuationSeparator" w:id="0">
    <w:p w14:paraId="7453BAF2" w14:textId="77777777" w:rsidR="00B25491" w:rsidRDefault="00B25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F06AC" w14:textId="77777777" w:rsidR="00C806D3" w:rsidRDefault="00000000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2B59B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0599A" w14:textId="77777777" w:rsidR="00B25491" w:rsidRDefault="00B25491">
      <w:pPr>
        <w:spacing w:after="0" w:line="240" w:lineRule="auto"/>
      </w:pPr>
      <w:r>
        <w:separator/>
      </w:r>
    </w:p>
  </w:footnote>
  <w:footnote w:type="continuationSeparator" w:id="0">
    <w:p w14:paraId="16D8D3C3" w14:textId="77777777" w:rsidR="00B25491" w:rsidRDefault="00B25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45A30" w14:textId="2E44D22A" w:rsidR="00C806D3" w:rsidRDefault="00BE482F">
    <w:pPr>
      <w:pStyle w:val="Header"/>
      <w:jc w:val="center"/>
    </w:pPr>
    <w:r>
      <w:t>JEBA RACHEL NESICA[CH.</w:t>
    </w:r>
    <w:proofErr w:type="gramStart"/>
    <w:r>
      <w:t>EN.U</w:t>
    </w:r>
    <w:proofErr w:type="gramEnd"/>
    <w:r>
      <w:t>4CSE22025]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933F9"/>
    <w:multiLevelType w:val="hybridMultilevel"/>
    <w:tmpl w:val="4D10E5EA"/>
    <w:lvl w:ilvl="0" w:tplc="40090011">
      <w:start w:val="1"/>
      <w:numFmt w:val="decimal"/>
      <w:lvlText w:val="%1)"/>
      <w:lvlJc w:val="left"/>
      <w:pPr>
        <w:ind w:left="786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067A2C66"/>
    <w:multiLevelType w:val="hybridMultilevel"/>
    <w:tmpl w:val="136EBB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92381"/>
    <w:multiLevelType w:val="hybridMultilevel"/>
    <w:tmpl w:val="820ED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9B5052"/>
    <w:multiLevelType w:val="hybridMultilevel"/>
    <w:tmpl w:val="55947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E5E0B"/>
    <w:multiLevelType w:val="hybridMultilevel"/>
    <w:tmpl w:val="23DC0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5F0433"/>
    <w:multiLevelType w:val="hybridMultilevel"/>
    <w:tmpl w:val="B6521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636772"/>
    <w:multiLevelType w:val="hybridMultilevel"/>
    <w:tmpl w:val="B5E80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2E663F"/>
    <w:multiLevelType w:val="hybridMultilevel"/>
    <w:tmpl w:val="9FE83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2F2829"/>
    <w:multiLevelType w:val="hybridMultilevel"/>
    <w:tmpl w:val="DE341B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222758"/>
    <w:multiLevelType w:val="hybridMultilevel"/>
    <w:tmpl w:val="12D84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C4538"/>
    <w:multiLevelType w:val="hybridMultilevel"/>
    <w:tmpl w:val="778EED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7811AC"/>
    <w:multiLevelType w:val="hybridMultilevel"/>
    <w:tmpl w:val="4AE48E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B008C"/>
    <w:multiLevelType w:val="hybridMultilevel"/>
    <w:tmpl w:val="512A2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AF378B"/>
    <w:multiLevelType w:val="hybridMultilevel"/>
    <w:tmpl w:val="B8F8B60A"/>
    <w:lvl w:ilvl="0" w:tplc="2D5C9CBA">
      <w:start w:val="1"/>
      <w:numFmt w:val="decimal"/>
      <w:lvlText w:val="%1)"/>
      <w:lvlJc w:val="left"/>
      <w:pPr>
        <w:ind w:left="786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397945584">
    <w:abstractNumId w:val="8"/>
  </w:num>
  <w:num w:numId="2" w16cid:durableId="897519505">
    <w:abstractNumId w:val="6"/>
  </w:num>
  <w:num w:numId="3" w16cid:durableId="1568150702">
    <w:abstractNumId w:val="5"/>
  </w:num>
  <w:num w:numId="4" w16cid:durableId="1692414603">
    <w:abstractNumId w:val="4"/>
  </w:num>
  <w:num w:numId="5" w16cid:durableId="395668084">
    <w:abstractNumId w:val="7"/>
  </w:num>
  <w:num w:numId="6" w16cid:durableId="1337266595">
    <w:abstractNumId w:val="3"/>
  </w:num>
  <w:num w:numId="7" w16cid:durableId="161088880">
    <w:abstractNumId w:val="2"/>
  </w:num>
  <w:num w:numId="8" w16cid:durableId="1833402222">
    <w:abstractNumId w:val="1"/>
  </w:num>
  <w:num w:numId="9" w16cid:durableId="1807625536">
    <w:abstractNumId w:val="0"/>
  </w:num>
  <w:num w:numId="10" w16cid:durableId="2131589008">
    <w:abstractNumId w:val="12"/>
  </w:num>
  <w:num w:numId="11" w16cid:durableId="1775202422">
    <w:abstractNumId w:val="21"/>
  </w:num>
  <w:num w:numId="12" w16cid:durableId="1595044926">
    <w:abstractNumId w:val="19"/>
  </w:num>
  <w:num w:numId="13" w16cid:durableId="76757469">
    <w:abstractNumId w:val="15"/>
  </w:num>
  <w:num w:numId="14" w16cid:durableId="1163424804">
    <w:abstractNumId w:val="16"/>
  </w:num>
  <w:num w:numId="15" w16cid:durableId="692192973">
    <w:abstractNumId w:val="10"/>
  </w:num>
  <w:num w:numId="16" w16cid:durableId="1864592806">
    <w:abstractNumId w:val="18"/>
  </w:num>
  <w:num w:numId="17" w16cid:durableId="152911118">
    <w:abstractNumId w:val="9"/>
  </w:num>
  <w:num w:numId="18" w16cid:durableId="1321082358">
    <w:abstractNumId w:val="11"/>
  </w:num>
  <w:num w:numId="19" w16cid:durableId="1016468596">
    <w:abstractNumId w:val="14"/>
  </w:num>
  <w:num w:numId="20" w16cid:durableId="571621409">
    <w:abstractNumId w:val="22"/>
  </w:num>
  <w:num w:numId="21" w16cid:durableId="2147356069">
    <w:abstractNumId w:val="13"/>
  </w:num>
  <w:num w:numId="22" w16cid:durableId="2086343953">
    <w:abstractNumId w:val="20"/>
  </w:num>
  <w:num w:numId="23" w16cid:durableId="5638797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F7D"/>
    <w:rsid w:val="00105FA1"/>
    <w:rsid w:val="0015074B"/>
    <w:rsid w:val="001B526D"/>
    <w:rsid w:val="0029639D"/>
    <w:rsid w:val="002B59B0"/>
    <w:rsid w:val="00326F90"/>
    <w:rsid w:val="00374809"/>
    <w:rsid w:val="003E05C0"/>
    <w:rsid w:val="00433B4F"/>
    <w:rsid w:val="00440469"/>
    <w:rsid w:val="00555EE9"/>
    <w:rsid w:val="005767C8"/>
    <w:rsid w:val="00640192"/>
    <w:rsid w:val="006F25B8"/>
    <w:rsid w:val="00747335"/>
    <w:rsid w:val="008212D5"/>
    <w:rsid w:val="008C3E6B"/>
    <w:rsid w:val="008F433B"/>
    <w:rsid w:val="00975E60"/>
    <w:rsid w:val="00AA1D8D"/>
    <w:rsid w:val="00B25491"/>
    <w:rsid w:val="00B47730"/>
    <w:rsid w:val="00BA6B69"/>
    <w:rsid w:val="00BE482F"/>
    <w:rsid w:val="00C24876"/>
    <w:rsid w:val="00C76B28"/>
    <w:rsid w:val="00C806D3"/>
    <w:rsid w:val="00CB0664"/>
    <w:rsid w:val="00D7699D"/>
    <w:rsid w:val="00DF0BE4"/>
    <w:rsid w:val="00E06B30"/>
    <w:rsid w:val="00E740F1"/>
    <w:rsid w:val="00EF7029"/>
    <w:rsid w:val="00F212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A16A86"/>
  <w14:defaultImageDpi w14:val="300"/>
  <w15:docId w15:val="{FE269ECE-DEBF-4AD3-A942-DD385F02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809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3604</Words>
  <Characters>20548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JEBA RACHEL NESICA-[CH.EN.U4CSE22025]</cp:lastModifiedBy>
  <cp:revision>2</cp:revision>
  <dcterms:created xsi:type="dcterms:W3CDTF">2025-10-08T03:59:00Z</dcterms:created>
  <dcterms:modified xsi:type="dcterms:W3CDTF">2025-10-08T03:59:00Z</dcterms:modified>
  <cp:category/>
</cp:coreProperties>
</file>